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6D6AC" w14:textId="009FE02F" w:rsidR="002C67AD" w:rsidRDefault="00F7592A" w:rsidP="00FA6CD7">
      <w:pPr>
        <w:rPr>
          <w:rFonts w:ascii="Times New Roman" w:hAnsi="Times New Roman" w:cs="Times New Roman"/>
          <w:b/>
          <w:bCs/>
          <w:sz w:val="24"/>
          <w:szCs w:val="24"/>
        </w:rPr>
      </w:pPr>
      <w:r>
        <w:rPr>
          <w:rFonts w:ascii="Times New Roman" w:hAnsi="Times New Roman" w:cs="Times New Roman"/>
          <w:b/>
          <w:bCs/>
          <w:noProof/>
          <w:u w:val="single"/>
        </w:rPr>
        <mc:AlternateContent>
          <mc:Choice Requires="wps">
            <w:drawing>
              <wp:anchor distT="0" distB="0" distL="114300" distR="114300" simplePos="0" relativeHeight="251660288" behindDoc="0" locked="0" layoutInCell="1" allowOverlap="1" wp14:anchorId="41824B96" wp14:editId="3F5DDB65">
                <wp:simplePos x="0" y="0"/>
                <wp:positionH relativeFrom="margin">
                  <wp:posOffset>844550</wp:posOffset>
                </wp:positionH>
                <wp:positionV relativeFrom="paragraph">
                  <wp:posOffset>133350</wp:posOffset>
                </wp:positionV>
                <wp:extent cx="3676650" cy="3644900"/>
                <wp:effectExtent l="0" t="0" r="19050" b="12700"/>
                <wp:wrapNone/>
                <wp:docPr id="222669188" name="Oval 1"/>
                <wp:cNvGraphicFramePr/>
                <a:graphic xmlns:a="http://schemas.openxmlformats.org/drawingml/2006/main">
                  <a:graphicData uri="http://schemas.microsoft.com/office/word/2010/wordprocessingShape">
                    <wps:wsp>
                      <wps:cNvSpPr/>
                      <wps:spPr>
                        <a:xfrm>
                          <a:off x="0" y="0"/>
                          <a:ext cx="3676650" cy="3644900"/>
                        </a:xfrm>
                        <a:prstGeom prst="ellipse">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113E9" id="Oval 1" o:spid="_x0000_s1026" style="position:absolute;margin-left:66.5pt;margin-top:10.5pt;width:289.5pt;height:2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WDgguwIAAPgFAAAOAAAAZHJzL2Uyb0RvYy54bWysVNtOGzEQfa/U&#10;f7D8XjYJIZSIDYpAVEgIEFDx7HjtrFXfak+ySb++Y+8lCJCQqr54x5772TNzfrEzmmxFiMrZko6P&#10;RpQIy12l7LqkP5+vv32nJAKzFdPOipLuRaQXi69fzhs/FxNXO12JQDCIjfPGl7QG8POiiLwWhsUj&#10;54VFpXTBMMBrWBdVYA1GN7qYjEazonGh8sFxESO+XrVKusjxpRQc7qWMAoguKdYG+Qz5XKWzWJyz&#10;+TowXyvelcH+oQrDlMWkQ6grBoxsgnoXyigeXHQSjrgzhZNScZF7wG7GozfdPNXMi9wLghP9AFP8&#10;f2H53fbJPwSEofFxHlFMXexkMOmL9ZFdBms/gCV2QDg+Hs9OZ7MTxJSj7ng2nZ6NMpzFwd2HCD+E&#10;MyQJJRVaKx9TQ2zOtrcRMCta91bpeYUW10prUnnEDoMHBy8K6owE8iv7JqMOC/yTnzOmRfnK8Y0R&#10;FlraBKEZIGdjjSVhmrkwK1GVNNxU45YUMfBHpE8mSIQggNepQonVde9Y+6BAua89WWmbzui0qlI7&#10;+ZIoLS51IFuGZFytc54U42CFt+RZHP5FlmCvRRv1UUiiKkR/kpHIY3KIyTjHBmep/hwJrZNbW3Ln&#10;2EL4xlFDX0xnm9xEHp8h4+jzjINHzuosDM5GWRc+ClD9GjK39n33bc+p/ZWr9g8hMSEzInp+rZBP&#10;tyzCAws4rUgT3EBwj4fUrimp6yRKahf+fPSe7JE6qKWkwekvafy9YUFQom8sjtfZeDpN6yJfpien&#10;k0TF15rVa43dmEuH/3SMu87zLCZ70L0ogzMvuKiWKSuqmOWYu6QcQn+5hHYr4arjYrnMZrgiPINb&#10;++R5z/00LM+7FxZ8N1SA83jn+k3xbrBa2/Q/rFtuwEmVp+6Aa4c3rpdMmm4Vpv31+p6tDgt78RcA&#10;AP//AwBQSwMECgAAAAAAAAAhAII60Q14pgAAeKYAABQAAABkcnMvbWVkaWEvaW1hZ2UxLmpwZ//Y&#10;/+AAEEpGSUYAAQIAAAEAAQAA/+0AnFBob3Rvc2hvcCAzLjAAOEJJTQQEAAAAAACAHAJnABRzMnJD&#10;MGZGTnlCV3dUZVRZNm0ySxwCKABiRkJNRDAxMDAwYWMwMDMwMDAwNDcxYTAwMDBiNzMzMDAwMDcy&#10;MzgwMDAwMDY0MDAwMDAwMDVjMDAwMDhlNzMwMDAwY2Q3YTAwMDA0ZjdmMDAwMDRlODUwMDAwNzhh&#10;NjAwMDD/4gIcSUNDX1BST0ZJTEUAAQEAAAIMbGNtcwIQAABtbnRyUkdCIFhZWiAH3AABABkAAwAp&#10;ADlhY3NwQVBQTAAAAAAAAAAAAAAAAAAAAAAAAAAAAAAAAAAA9tYAAQAAAADTLWxjbXMAAAAAAAAA&#10;AAAAAAAAAAAAAAAAAAAAAAAAAAAAAAAAAAAAAAAAAAAAAAAAAAAAAApkZXNjAAAA/AAAAF5jcHJ0&#10;AAABXAAAAAt3dHB0AAABaAAAABRia3B0AAABfAAAABRyWFlaAAABkAAAABRnWFlaAAABpAAAABRi&#10;WFlaAAABuAAAABRyVFJDAAABzAAAAEBnVFJDAAABzAAAAEBiVFJDAAABzAAAAEBkZXNjAAAAAAAA&#10;AANjMgAAAAAAAAAAAAAAAAAAAAAAAAAAAAAAAAAAAAAAAAAAAAAAAAAAAAAAAAAAAAAAAAAAAAAA&#10;AAAAAAAAAAAAAAAAAAAAAAAAAAAAAAAAAAAAAAB0ZXh0AAAAAEZCAABYWVogAAAAAAAA9tYAAQAA&#10;AADTLVhZWiAAAAAAAAADFgAAAzMAAAKkWFlaIAAAAAAAAG+iAAA49QAAA5BYWVogAAAAAAAAYpkA&#10;ALeFAAAY2lhZWiAAAAAAAAAkoAAAD4QAALbPY3VydgAAAAAAAAAaAAAAywHJA2MFkghrC/YQPxVR&#10;GzQh8SmQMhg7kkYFUXdd7WtwegWJsZp8rGm/fdPD6TD////bAEMACQYHCAcGCQgICAoKCQsOFw8O&#10;DQ0OHBQVERciHiMjIR4gICUqNS0lJzIoICAuPy8yNzk8PDwkLUJGQTpGNTs8Of/bAEMBCgoKDgwO&#10;Gw8PGzkmICY5OTk5OTk5OTk5OTk5OTk5OTk5OTk5OTk5OTk5OTk5OTk5OTk5OTk5OTk5OTk5OTk5&#10;Of/CABEIAwEDAgMAIgABEQECEQH/xAAbAAEAAgMBAQAAAAAAAAAAAAAABQYBAwQHAv/EABkBAQAD&#10;AQEAAAAAAAAAAAAAAAABAgMEBf/EABkBAQADAQEAAAAAAAAAAAAAAAABAgMEBf/aAAwDAAABEQIR&#10;AAABvAAAAAAAAAAAAAAAAAAAAAAAAAAAAAAAAAAAAAAAAAAAAAAAAAAAAAAAAAAAAAAAAAAAAAAA&#10;AAAAAAAAAAAAAAAAAAAAAAAAAAAAAAAAAAAAAAAAAAAAAAAAAAAAAAAAAAAAAAAAAAAAAAAAAAAA&#10;AAAAAAAAAAAAAAAAAAABrNiL4JWNUOW03h59ps9HeafB6c8xyemvNtx6GofVVc1Y7qxM45+iGQAA&#10;AAAAAAAAAAAAAAAAAAAAAAAAAAAAAAAAAHzDkz8UuF1m8xFZaWkY/DSQkEgAAAAAHVyqp6Wpakem&#10;9HlUplX0JWp7ON4gAAAAAAAAAAAAAAAAAAAAAAAAAAAAABjPNV5WmuVf43t08xrYLAAAH18/dW76&#10;uEFlEBu1Npk+SVgqQGk7MfNxzimrNWZGzrmeB9/Egk+vlCfsvneMq+rKBa8KyoqAAAAAAAAAAAAA&#10;AAAAAAAAAAAAAYzCkrWK/wAu9tms2sFhiRqjszH1WIUaSAABdYiUjuWteHVacg5yDzgNJWWtTeUW&#10;rz62cecVucg5vWYf4LyOqHKtMBEcovLGUJm3+b5yj1RU7Tz02CAAAAAAAAAAAAAAAAAAAAAAAGNX&#10;FR7zKV/LpuFxnEAlM8kn3c8VDr+9WrmFpCQAFu5frdy1qY6rTkHOwWcBpO7ucOcdF089uuao985V&#10;bOcbSmYa75Rtok7AwDaTo+6uQWO7hVeiSPldu5qWdjOcAAAAAAAAAAAAAAAAAAAADAr/AB1XWfv5&#10;Om4+z47ZrVlGyLjemXMNZ+7JWFIunTQmb0Gjz3LEQQ6LAAb7ZTGcTmmJEhHlpbNaVkrmNtI1SEet&#10;Pofndhr+cBtPZeYT65q1b4N7BZn0OlWvnrWIzDa2XTzSAnbr5bJY19Ec3Tz1AAAAAAAAAAAAAAAA&#10;AAHyYpvxA72DosB1yMNKZRzXfzqyUQ3JeKPcGspSLzV0c1piKRvjGm0hcACDJXD6yr8PvCflknBh&#10;bISA6+RV6JSfj4zjnG0gT/VuieasN99UjrO+H48AaSB2X7zXqxj0xx9nLQJAAAAAAAAAAAAAAAAY&#10;pfRVtpDpuAA+vlBnAvcLFXnmr50lonosFmMgPtT4bvqcNWdi2Hz9E0BUAABjJPx87UX0fPT8xtpb&#10;NddwagDdVeYSUp+FeyLN7BYzjpq16rvTaxqGk9foPmchjX0Zp281cgAAAAAAAAAAAAAAxAd/nuk6&#10;8nVcJd3JJXDCPOlsgruBjN5CSw13NI3aS0mNk5/Gz7zfkxknEEAAAAAAAAAAfGvejbnbdVOtnCNQ&#10;AkOyrF2zDc9fmHj87Ts1zsLL4F5mb35XauetsGFQAAAAAAAAAAAAGrZTJRPGdmgWALFXZbOOuepn&#10;3mtkFosNYq3B1cvRYYszn7+55cfRfkBAAAAAAAAAAAAADGRq19PxXp1CvY6OfNZ7bpHx/PXMXwd+&#10;s98Vuj5T0FnEgvIQv8t5n6NyU3ikAAAAAAAAAAAD4IqgdvH1XDSTp5oBYELHXJnlzji38y8haG3P&#10;1fhCcAAAAAAAAAAAAAAAAAMad+I10M4p3pSLzW2PqdxSIDO7TpISffzZqRWH38WlYa8rHquYqV46&#10;AAAAAAAAAAAYrFg820nUOu7r5JSkdUfw4hlMy8Kel4i89O7gAWhufV+EJwAAAAAAAAAAAAAAAAAA&#10;AadyNOdnFPQ+/rUrY+vs1SM5MYxzYia1ES8RLcOs840mQ9F8qu/PWfGFQAAAAAAAABpKxVturruG&#10;krlTe3KJGY5orOJ+HgF5vFIkY6WBrON3zttxBbmAAAAAAAAAAPv4AAAAAAAAAAMaOj5jbSxmnfI3&#10;LzyawTFV55GUjo746qx1TtgZBvLs41Xqf3AT3FnkAAAAAAAACs2Xze88Q7LmfmGRJjKEjp+ZnOI6&#10;Oxm8s/O++Gcl+AAAAA753LSp99krNZ18zs1px/XVzI+CaiYvTu02gbDtjpSLrLdp3WjSmYaJ+/h1&#10;I5fvt4CQ4c2TO9XXSETDM42yAAAA169+mnZgV6pG6VnjwhGG0hYABI+ieVeic1JIYwAAAAAAABFe&#10;fWOudNw2majbNNc1fN15h7zXnRz6SbtMgmPvbjN/NCaAAEtacdazY5HVy9H3WOCK2ydUrm9PiJ0L&#10;1E/MdMFMVzPQN8W/R01nvh5qFrYNKdszWbLhtWk5B65piHQlonvnM7wtyoH1E3+AlZLm6PONPpFc&#10;6cK0+vnowAAfP0TzZ+vnP0vvujlbmO04y0REHzXeJzVtv0bSsdc3Vj1B8ffFQJAAAAAAPn6jCic5&#10;26BZ9WSs4zizdcT8ZrdyUifiOKK2a95fevovz5F+IASlbcVskujj6mXxlr8UfZGdXKtu6JifiEOj&#10;ELV6rtxxvH1V7B2coDr5Oylu+EnYKLBpm+/hE+g0ad7OXopw6+Z08yJu1TXPm3ot3qGi9PSXD3cf&#10;ZyVC9YvTzNaKv28gXoB86OnTXq+c4U7LfXOiLzhf6F6JVQuZJaT9RdlrUQF5v0xTblx5hUAAAAAB&#10;iq2qg3mIHZdMRd2xiG3S8LnHR31/XKVrXbxaToGs/W74+7+cE5CwUt8236cPbkVviqy1G351ujrJ&#10;asVU/r52yDSju4bdlpOed3Ck56B084Dt4u+lu+Bn4Ctg1zA6PQ/NLzy9NR5LXVNsg0zSUarPoNEs&#10;Uhy9NSv3m0/etvHL1Yh5gr5r8Xmkd3H8jXN8feFtAz9KS18E9lPVJ8lezjh+/h0WACXb6R5T6dzV&#10;6RjUAAAAAD58v9E833kOi+3TlDdLQasWDRDbqungsNekPrSu4aeaOuHdc/jZ5/bkV0x8/UHNa3q5&#10;7h2ckxTbLRMtA6+YD79Gpt24+qowHZx9OAXoAkI+QpaQr9hr1bBrmAsdc7873fzr0yi8+8YOzlA+&#10;/QfO7Bz7YgPR/PE3mQpF359simuIWaK+ZLHXPQ4gvTV8bdWfoA2AAEjVHCS9UW1ZRbBzUAAAAAAg&#10;qNbal03DaQAgEvr5INmvdbn+hfhXmvXXk6cjn6QMUK4ef9HN1eg1ywUvUYX6+ezlC1QLXOcuvz+2&#10;jDv4gkAko2SpaRrljrlbBrmAzgn0muy2vz+yjD0OIB9/CJ9IrfXKcPZ556B5/ZN8LUOTsA1+f+hw&#10;muNNHdx45+nnp1OjnzTskOq0ceFeHs5OOFk20nmlp+d+jeybhO+I9HHHQAAAAACmVybhOu4Xnptu&#10;qKwrbPmmfdYl6rYttrVUdE46NHRPGOi3NcZQ83vyFgKzV5bj7eK8cE1U+borw7+IBnHVW3oEHP1f&#10;i660O/iAASUbJUtI1yx1ytg1zAAuUrA2Pz+3zNu09/GEwBM3Tzn0bi6qHrmK1vl6bnTu4uwEvn6Q&#10;865rJW/Q4Gndqvp8Cnf08xUFgADbqxV6tnXs4swAAAAAPPoqQj+y7u4e6XNq7ONIWJWKlc4ihec7&#10;9G/ThTkHas87IOHuAYz8o8874ex9vHaqNefPcNuQdvIAko2YzvdafcKZy9MKO7jAASUbJUtI1yx1&#10;ytg1zAAsVrp9w4eygcMpF9fMF6APRvOb7y781Lv1BsvMpBznN0ZFbgRFI9F866uRr2fHRTUKekEA&#10;l990b00jGiw14C0+mdPF28OeQAAAAAeccHfwdlwtN34a7aeesTi1fMRBs1m9g3n63aN9+BcadcsY&#10;nBx9gGNW3Sjziz1iz9nHZvOfRvOM9dI6+UBNwk5lpcqRd6Rz9EQO3jAASUbJUtI1yx1ytg1zAAnL&#10;jTrjw9lJiJeI6uYNKALzRrzz79XnnofnlZtlhr1hx2yKaAfPmfpvmXRzPj7+OrHUKenL65Gb5q1L&#10;FvzCmrnmVTiLTVtJDSfRpCPkOHMAAAAADzmPlIvsuF5ACASAzv0b7cK2VOfzzt44u4B8feEeZWSB&#10;le3juXnnodEw1jR28oCZhpXO94pV1p3L0wY7uMABJRslS0jXLHXK2DXMACduFStvD2UeKkI/r5gv&#10;QBfKH6Jzb6qBdqTK3z0TLc3RkVuBo84vdE6uRr2a+imsU9Lo5yoJGyXrHPGWWtQC8+kdvL1cOeQA&#10;AAAAUOFsVd67jGk5WHGcV/Z8YtM7vrUrnEW6OfSXRzdGnHnt4jn9NcPd53dkLAUTTMVrt4vTajZ4&#10;nm6KeO/iAdvF91t6VVbTXuLrqg7+IABJRslS0jXLHXK2DXMACz2aAneDt895ju5AmoGz0ikXji6q&#10;zWJTl3yvfQcXZkJGCs1ju4e/gatum9/kU9AABnCAA2Hp2zGeHMAAAAACqVS8UfpuGszULJRtIDSR&#10;01dUZOQcQ3admmGwX4Z24eZ3/j6u4YdAEZRPTfPOnmscxSb9nfzJKRfZyhaoHoXF8SHn9vno9DiA&#10;ASUbJUtI1yx1ytg1zAAvO3oh/P7aiPQ4gBktU58Qvn9tWn6/e+nCTHH2AYipSiXyjh6HE0buevVk&#10;68+zkbdQEjrl6xAfHRzzLu4ZmIvo46AAAAAAR3nXqfl29vkdFppC2nGIHddfvOKzOfFUOXQdNn18&#10;pp0DTzElGqz6X9Va0+f3ZEXxXbFrmnm13p+/r5bPSvS6HTTgHVzAT9u869E4uvznTMQ/VzBeoCQj&#10;5ClpGvWCv1sGuYDp5pyl7jTbf51zb6h2coCahb9jt2efT9XpMhfYiXx2yM9RGqx9T+vnv4g0p8av&#10;v4p3pyDkctrhHV6QyjrlearwuXJSeq08w3laKveM4nhy0AAAAAAeeehVHSawOu4Gfr4VBIJAjd9a&#10;tt/OCc1tqTO/pqvWHh7MiLwVO9NpfRzdspRruUdY650Yhei80aax1k6l6L53W2B0YAO/g7aWk6/P&#10;QNbBrmAuNQ9G5t4ylS8ReobZDriZSwbaPydPLKx1+0z6cnJ2YOFX6orR28gbZD5W0jP0wSBsnq6z&#10;ff1PxERxDWXpXn3pnNXIxqAAAAABiIl/k8sbNfboFgAAADfo2TzbBfiAWCvqW9K+6DcOLr79O3NN&#10;PPNF/ovZyXKscFxpakpCP6MGcLR6DVc2Dj6qOOzlAdnH10tJwM5BxYNMwJqyfNX4+qLHZyj7ic3j&#10;RXubfEbi4aU3y7HF15xrq1oladrdnIGuYDTt569ORXtAAA6uUqCywXaCneLMKgAAAAAAKNBXuidN&#10;w2kAAIMzltyitzkmwz8yT0D3cIXoAzgmx2Xzfbz7ekckHYebeh83otO6cJOMiZSYi05CaZ4uVN2R&#10;bvjLnTqvkbZunm31mThZiHrYNKJeLuGOuqo/fxaokrV5LPHwWWvVy77kc05iG5eiaha5H75dPMdP&#10;OEwAN8TN/No28Hf5Z8+lVLbWCGshIAB9/E7SLptOPMEgAAAAAAfHmnptT0mrDruAddvyis26Tc9c&#10;isAc3n3pMBrjUR3cYAAD7+EJydozLa21f6kIiJkuXm0p18jdMZma/wDdbfDs471bdWSUipKNrYdl&#10;qysJr+aWb9a1e7l0fcT8TnPppa3RVYRbp5jbIJgAABb4S8cvT9Dm6QIuo+grPKl4qXRfkGsgL9Tf&#10;SOev0MKgAAAAAAAOXqHlfzYubrvGWue389fj7M4xlpluxD951AYyKTD+j0Pr5OQdGAAAAAAAAAAG&#10;7SJBAAAAAAAAADdpu2Wnd0nB25EzhGiTA17EKxVfUNGs+YrDC72tVl1bOWmRAAAAAAAAADkoXo9Q&#10;0m2fdas1ICGnzq6+f72bdTa3pPbXLHx5hDHF2lfONN7o/dx/A1zAAAAAAAAAAAAAAAAAAAFkpffY&#10;s44O3Ii2Kra/OLzwDrvarX5v6Ry0yM4HHCu7676LtOwZQAAAAAAAAAA0bx5r6BEw2s3kZRo839P5&#10;Lz5p9XOS1nEgc1QkNBvi5Qr5rrv1K7eTmG2QAAAAAAAAAAAAAAAAAtmd9FoOHsyIuAp9w+ZeVr3j&#10;e8Tcvn6woEMUWwVzSbBPMZxkAAAAAAAAAAAGKFfuWyLnfN77M9gpAAAGKf207oz9AlIGcwt983Ti&#10;JosZ6ZW+nmq76+ennCQAAAAAAAAAAAAADdI23Dbil2OPqNMIWHHn/PtX0lCzeNwSAA599Es4r7FW&#10;CZyKQAAAAAAAAAAAABC1b0KqaTaNlJu1ICA1I2QOyibUX/XNDT9eb0m8yETzxNiaN9bcNUvC+fmS&#10;71nr5o4a5AAAAAAAAAAAG+xZ3r9omNnL0smW2I/dS70sc1576BL7qtrxSfJ/Rqt19OdxHLsBghzg&#10;j+L0DWdoygAAAAAAAAAAAAABjIo3dZqJrN/Vyx5xnk61Xmtqls7U6CGytJea+o0bal3jI+cztET3&#10;18Qz9UWctE/hml4yAuOb5+afHpMTvjTE9Ga5cg0oAAAAAbZKloha5fLWnzs8w2+NhnphmBJ7EbJG&#10;dW0ebSdr846svUsViz82kNFd8neO0Z3HDDXSF43nd1mEBIAAAAAAAAAAAAAABp3Eeez87Q9beg5q&#10;9ozgIR9ft8NaszF7IKUH6T576FeuY/votLQnpVXuelWTDQAfJ9YyNHDKJrAc9nWrU9dwTFP+rcKt&#10;0WEQ/b1qXZItg44jsQ8PeLg4+ykoOcj7R53dfip9WfpypWzl0zGySJ8qt2J3oprkDm0YR0tlEXTW&#10;UqZQAAAAAAAAAAAAAAAAAA17BQ+q4VHWbb9+f3ekdIq4eGbzMatrVDl84nNnVla+o5NciZHyc9X1&#10;x/Rl6MOfX5a6Vat6Um7jClF1zVrHE7hE6tlOs1q9gravU/0/y/py9Qpk/F524rvDTNZxr2KTWd/L&#10;ab1827bdU9q2vv4e7m0yEmKtKQqGy9aTpkTGAkAAAAAAAAAAAAAAAAAAABAVX0jivPNLeeyUri1b&#10;c6uTrxE0ycl+W9Or4hYJNu7NHRWcVzt4LRIUa5UToz9XzjPLtirWqtWrUvTqDaNqdHn9trsxZrDC&#10;TWGjONNZoXVLVPry9PzFynJrilXWHvFasdK9O0p51P8ATXLx6Ec/LrW7Byyto07ytgMc8VVLz2b5&#10;eel8bDOAAAAAAAAAAAAAAAAAAAAAAAPis2lLza2SFS0m8589ttEqKw07iEVK4KlbeTqmHlXoND3p&#10;6T0xknz6YrljrdoRNx802pdKn6N5nK/SvB3898Qk3XD7jLn82jzz0XzK3a1sHx96efTzK9R8nvSM&#10;lZLONsiLAMc9WlZKfzW3Sa7cunNICoAAAAAAAAAAAAAAAAAAAAAAAAACLqd/Wef2jbWbzeXnM/Va&#10;HL1UgB8fYjpARxQtnS1QlgQj/OPV/nSsbK6N+duStW9Ln+etCubJ5aOfpYrbIMHxEfeYKv3tcK1F&#10;2W6sWSwfdXz9mcBIAAAAAAAAAAAAAAAAAAAAAAAAAAAADlgLSl5zt9A4rzDy8NESvzzbvhe1W7qx&#10;N44uur7AAABjOOY6kTwysalx1pv0TV5WzTGXKVKdYJTFIZKgAAAAAAAAAAAAAAAAAAAAAAAAAAAA&#10;AAAAAAPjgkhXOG4rKFyej5tPm2fR8Hnn3fPiVGxefs8/+fRvqHm+/wBBFK7rRiqIkd+KxkAAAAAA&#10;AAAAAAAAAAAAAAAAAAAAAAAAAAAAAAAAAAAAAAAAAAAAAAAAAAAAAAAAAAAAAAAAAAAAAAAAAAAA&#10;AAAAAAAAAAAAAAAAAAAAAAAAAAAAAAAAAAAAAAAAAAAAAAAAAAAAAAAAAAAAAAAAAAAAAAAAAAAA&#10;AAAAAAAAH//EAC8QAAICAQMDAgUFAQADAQAAAAIDAQQFABAgERITMDQUITFAUBUiIzIzJDVBYJD/&#10;2gAIAQAAAQUC/wDzOIhHR3qw6LKpjRZctTlbGpyNrXxljXxL9eduvO3XxDtfF2I1F+zGoydnQ5dm&#10;hy4aHJVi0Dls/wDjCKBhuRrr0zLlpl6yepmS+yCy5el5Vw6XlUlpblt/+FmemnZFCtOyji0bDZP3&#10;EfLSr9hWlZVZaWwGx+fa0FC/LRGnWGu9MRItfDu18K/ZSyaXwD+jVSrdazZogIfSEiCUZRgar3Ev&#10;/ONaChsZUp0ZkwvUBhhqkUnWypF59kf+M3GZGcc0nIydcezSw7y+Cd0MCD0K+QcnVa6qx+YIhCLW&#10;U0ZkwuUxMT6GO9nl/wDbap7DhXZ8NSKBYDQlTND1ViyYZR6NbIsVqvZXYH8pbvrr6sWGWC5RWgRW&#10;NLrlF9G+hjPa5f8AvtR9rwyH7FYx3kRlk7Xv2V90MKJdjQnTa7FchKRmplNCUFH5AzFY3MkTPQxi&#10;YY693fFaF/8Az+hivbZjfHf47oHvdki7rVJ3hsNXDFiufPky7rW+LV3utt8KOs+hWtMrzVtrsx+O&#10;tW11hs2WWC4QMzwxBx3XqfnmadiNTXdHo4g/25YeqNqn8dLfGD3Wnl3u1j3eVDK//dYLvfvQV4q+&#10;Wb1PdPi0+uaeIlIzSyUH+NvX4ToyIy4Kr9YTbqqi5Xhc7AcrJeTHpF+vOgspPTUg2LKZQ3khxIYF&#10;qvYBmPnrFVYatWIZusO+aKSUJCQzqg7w2Gl2K3pq8zzKABhyw9xjuKRHsJSn6njRyEp0BCY/ib+R&#10;4gBGVOkvWUTOwPIU8sXYktZb/b1yawh2O3B4/fFK6Lyje1XCgPdaun2VdmIIB4U7Z1iS0HB+Gmem&#10;shf8nGqnzttlFbVOxNdswLAtJlDeFDtk7CSQeqEeLT2S5v2q0izSxgAut81jhiB/kyx/xaACMlwF&#10;BbPAccKtg6513hYX+EnWQvebks5WeQ6M2xljV2v51T8uAlIlbuDGviFxprTbPPpOu2dduu3Xbrt1&#10;266T6KbLU6aQHxxYdK2UPrYrVTfJ2F1RIpKeVZ512V3hYX+DyN7yeh3F2aiZGaj4erJ1/n6PTXbr&#10;tj1eka7ddJ9KsPYg68eWzblkcBjrLVko96tgq7ENF6/wOUu+pUfNdv7WA6lKznp14wOukfaduunJ&#10;AeR1q0FeHuNxca6CebagGhqyUe9O0VZizFgff5K54R4Jqm5ZgQTyj56XZ+EQ1puLhA/czEa6cBKR&#10;mZmZ41q5WDSoUhfu9ulGLBYslHvjrngP765Yisoykz4Y53ieQicOxyy06m5XpQP3sx1109CrXKwa&#10;VCkMjaIN6wfGIMZA98Xb+9MoAbdibDeTGGyqnJzpL1uh1VLtOxhRr4YgjhEfgZHilJOmtVN5qWKg&#10;vXdV2DOv07smwYGQn8FWnhHy1j7XxCvu8rZ7z549kQwq5xYYyFijINXoba5RZeTz3iPwcxqdxKRm&#10;lbh8X7u1NUEVuyVgtEUkXGs4kNUcMD7nIWfh0+hGrLJbT0Hb3PdLZ3iPw0xvEzE/K3E67i7eMhPZ&#10;vibPYf3BTAxbfNh25oMV8cccd3wpCzhH4iY3GZGREL4lWVUFzJae4xJTWol4TGQPehY+IT9vmLHa&#10;O6FQeovgsXmhkcKwzLblmbB/jZjcDJZNYTT3rU2P1XrrRFiytEWCG0G9Gx8O/wC2acKW5ktZvbGV&#10;p2r49jNRjkdLlKURxj8ZMcO2e1SjaVbHgvRFAxdvEBTMzOMiZsWF+J2+Jf5U/a5l/EAXcqTjGda1&#10;NaNWLi0a/VD6peu2so6TvEfjp3pmPVawUNm8CdPeb5kBspjGN61q4VxyExNvem7wPj5/aMOFg1kt&#10;Zwq2TrlGTT0sZBjN8fPbZKepbDH3BhIF9tPA7DGU9VKhWJyYiFVGRYENyZFHHEv8iPs8y7ov0CpN&#10;7RrPKWdK69oj1gpvPRgAbwMzv457No+uQ95tK57doGZ3Ht18GwhMCCfUKN+s6ooh7v2gN6z52c8e&#10;7w2fs7rvPY2AZMuKHsRL7fmrbx6aabm6VjAjTG16cWLTH7LrGQySl6IyPYK411tYTT2V/pk/d7Ka&#10;SiZWFy9ob118PDIIZGQMlki+DNMx6GQ7HODRDIz6U74gog7lo3z6NB3mrfY5Fvhq74xckTENV6Ix&#10;6MfPSMcxmkU1J1Pyi5kNT89IrsfJeCnprjcW1OrCAsvl7N6/++V91vUsTXZeqwyNomYkLINh9Igj&#10;VW4aNIcDhYoGw/GaYo1T6E7rOVnZteZfAajygwJc74ZvRn2OZb1bvi5DwabTSzTcZOm12q28U+H0&#10;61FjtIrLRsZwA3LhP2q0JLVq70jfGVe6crY6zwre4y3uuGKfrI1fGW9W0deWV1XQYslklppKpaGw&#10;OjAWRZxuiEgnmXGKruzWMrx2WLS0am6mxp6pS3ZLPE2J6x9hYZ5X7gUgSbA2oOzZqkrIJPQlBQ2o&#10;lmsh0E9h5pSbjq0QTuZwA27RWCiJmadKE6vXPLwqpl7WmNdBTJTwqe5y/ueAFIGMjZRYVKW7ocaD&#10;/hvpsINBgZAVO0NgNnoW8bVI0c53Hp3V2pGvYssfOqw9teyfkfq5H8O+MZ5Knr5Bnjqcq9yO2zSk&#10;IAyCaVxpMYfkZ6FSmT9KUKR2mekXrXnOImZo1IRGRt+SeGNR4k5Z3UuNP3WY9xxxDdZNHkVwrvJD&#10;P4riLNcq5rMlHVeNhe9zH9dT1ieJbl/43Qj3F8hHVSoTpvHVMd8Kz+T182fy3Vj2MCMXOoxY6jGK&#10;1XrijVugLNfvTOw8qNHv1HyjfJ2vnrH1PFGTtdg8KSfM8pgYacsbxpe6y/8Avxrs8TvlMWleF/Cl&#10;Z8DHqCwpyiSyq+UMAoMd7lKH6MSAuBfTamQlBU3iVGiQHeZ462u8u3hRZ47Xr5Q++5soPIwbKOrT&#10;YMMyLQn9Tbqci/X6hY05xuLYfpwx9Lu43rHgVrG1u8rLoQoiky4YpXanJs7K3Kj7vMf68sezyVss&#10;rqHHF2Our1bzr1i7HaXC5ViwJjIFwnetkSCJyKelq0VguaD8ifWaXe3ZTJUeluYvQ5GZjtov0zHM&#10;jSaxE2fryx9XzFwn5Rcf53V1S5oDCxyL/K7gAyRgMAGXPq3lQ93mP9eWHP8Ac4PIuYmJ4AUgSGQ5&#10;WUr9pRqm7zp4X6nnHgXq4ku6p6tsuyt6C3MXorRnQ2H671US9oDADwyjvGnWLR2KvO8KOOLDus6t&#10;n5LPKh7vMf6cqJ9lrWRX2WuOJd0NoQxbAlbMa7x2OOUq9OBfT0KqZMd8IXrZYulP0ZKZHYeFFHgT&#10;xvN8tiqrzPiOmso3vfxxAdFNLsXzx3vMz/bkM9JGe4cwHy4gUgazgwy6dqrfMjgQwQ2kyh3GtAy/&#10;4Kx1HGN0OLDQ0K46FSw1/wCijtLbDz0t+rmy/j4xE84+m2MT5HcbbPFX1iFftYXYBFJFxoj2VciX&#10;bU5473mZ/tzol3VciPdU5Ypncmwvyp1iGcsmnyJ3n66GekywBgrtcdFk16LJs0V2wWoczvsFBu2x&#10;5dtz1c3P8u9dBvNFJKo0QwWrGPA4MCWXLHq8VfjmD/bqsvxIyh9tbjEdZGO0cvPRHPHe8zP9ueJL&#10;rVYPevliz7bOr4eO1SPx2eVlXhdsX12ezyeime13q5j3e0R1nvVQSeTZOvj7GhyL40rKRq8sLKNo&#10;+u1Zflfyyhd1qqHksazB/v41Y7rOszPoY73mZ/tzw8/t06O13FBdjtZgNll3r45hfz2L1RnqPqZT&#10;3u1GO6205YzhjmdHz9dD9dsQHV/KyXdYxQ9bOslPW3xx0f8AZrL/AO3PHe8zP9ueGn9+r0dLfJM9&#10;ysoPWrrHF3VOOSDvq7FzAZMpo2NMSxXCvPVHqZH3m1Eu21bRKG8MeH8mw/XbDx/HxnU/XDR+/Vye&#10;tnjivday3uueO95mf7c8P/vrJe85UJ61LsdausRP/PxePcnYvpzW9q5uO89Den7X1L/vNo0gwuIZ&#10;jAnU4x2oxrtKxkdcgwEq2H67Yj2/Fv8AnrDfTVj/AH44j3Osp7vnjveZn+3PEe51lPd8sb7Oz7fW&#10;H/y5T9dF9NqiZdX/AE+xr4Cxr4GzqaVjXwVjTQJVDej7T1L/ALzdLjQaMgo4hgFonLDVnIx0mZmd&#10;h3xPtuLf8tYb6af/AL8cR7nWU93zx3vMz/bniPc6ynu+WN9lZ/w1h/8ALlP10X02xMwIfEJ15la8&#10;yteVevIGsrMSjej7T1Mh7z0x+u2Hn+LjP01hp+erfys8cV7nWV91zx3vMz/bniPcayfu+VCOlS5P&#10;SrrEe34tntXsX02FnRHE/wDx+9L2vqZP3vpj9dsQfRvJ49rsTP8A0ayMdLfHGe81l/cc8d7zM/25&#10;4f8A01kPecq49qMnPSprGx0qccgXbV2LmtZNNeNZM5MRCtvWjpX9TLx/2clh3mGPEtMp16y9o+u1&#10;NnjscskPbbpH2WdZcf5uNKe21rMx+/njveZn+3PDbWZ62OKx72azBfLSB7Fccwfy2LnHymZmeIR0&#10;H1M1H8+9enXfDRpI0XTu2rW5HVhXhdxqN8yOOYDZJ+RWWDqjisu09ZiP4+eO95mf7c8RHRBT0iZ6&#10;zxxgd9rWSPvtVQ8ljldZ5bGxfX01x3M9XNx8t/J4KHG5/ntH02xTu1nG+vyVtYlncpweRU/KeNYu&#10;9GUjrV5473mZ/tzxw9tS6XbV5YhfRbThaymSLEL6s433eFG8/X0DAgLaiPdb9XMD1qbu+dPhWQT2&#10;ZTpB7D9NhmRmq6Hq42leF9FvisaySvHZ44o+6taHvRzxvvMz/bmkexWXPojjETMoX4lZdvQNUVeK&#10;vxvP87uNQPJYd/ruuq5mkY0u6wfe/bED1uereHvqb48hOHY5gz8K/Q0rBaVjNRC6yntlzdh4UbHg&#10;bHz45ZPUNY9/mRkk+VHHEH0bpw+NvKh7vMf6cqoeSxrKn3WOOLT5HFMDFhsubRT5n8cnZ7B3L6bY&#10;kOrjStmjxyS0GMXErrqXpjlr1NtZq3wg/P1ZjrBj2HtE9NVcgJaiYKNOsqVq3bKxO8ccZb4mMGNh&#10;UpbTf4HfWLqPA/hXZ4n6ygdtnlQ93mP9eWJDq+Z6Q0/I3hHWdVE+BOVsfLWOR4U8LdiK6zKTLctw&#10;b46gXHhoMoWhs+dLrTynQs7Ub4cO2r62SDsucIKR1LDnnHHH3PJHDJV/KvWLs6vI86uOPZ5a2XX3&#10;J5UPd5j/AF5YpfbXyTfHX44uv3FafFdRlJljq/mbwsPGuDmk5nCfrxWwln/HkBMCWTVyud6oeOv6&#10;2bX8/UHlRvd/HI1vCcTMTSsxYDJ1ek8MW7sc8PIqY6Txpe6y/wDvxAZIljABk3eSxwrIl7f2IVas&#10;TYYlZNYhUJXvZsBXB7iefCfpziZGUMXdi6Xda2qr8lj18mvyVPs6eQ7dRMFGzAFg2q5V2LYSjrWA&#10;tLvVZrnvEzE1mw5OTV47HGl7rL/78cWrvdcd4E8FgTCrpGqm7bmwURMzRq/DhvbuijTDJhcS9Gqy&#10;Eun5zthl9X+uUQUNDxs9QfpyrW2V9V7K3xs9IvXYQSDUwlGh67i7dUq5b42x4m5BPmRxqe5y/ueN&#10;JPgRkH+Z24BJkhC6arlsrE6oU/FuZCEWsjJfa4lfZV+wzCu2x6QiRzWxc6dWAq8/KeQzIzWyWgMW&#10;Rp6AeFiudchKRmvdB43KZI4Y+z5gyCPC7hW9xlvc8MajyuyVnxhulRuKPDj12LB2CGJKaNKE72Mg&#10;tWnvY+eeNqiY2sVoxIJ9JYSZgMAH2GUV5Kvo1saxmkV1ojbKI7D9BTTUSMnpbAZDFiwbdEk7Vrpq&#10;0dZdiCiRnSzlZ/syFYhkS3r/AO+V91uASwiIKFYyIy2RUJkHcBIkUlKUm8qtQK8afkFL0+41/opV&#10;LmrGADT663xZxrF+liFd9j7GY6xYV4Xcq1Fr9Vqaq/Fy4atq5Uz0RIglWSYOlXUM1Zx4s0xZqIZk&#10;Z+JhsSjrslpJN4jdDdX+uT93uqBora0nHoEkeoNCdNcx06rY4j1316oNyem2Gu9PGV/GvhZpqsas&#10;0Wo9DGK8Vb7LMp416rbGq2OUn0MlW8geotzFa+OI4PxTvLJnYCICYYu3H5TkfebLYKdEUlOoLpoi&#10;Ip0EDMhZWjTLj2erQr+dvOzjlt1YrNrzwpp89j7N6ocoxkC0lTHFWxYhqIiI9HIVfCf27j8jPtlL&#10;JpoUKV+gUQUWcWJaYo0lth0dq/tMwjtZjqq7BLWKx4GYrj9RraU5bo4MAWBZRKGfjI+c0avgDg27&#10;XVK7tdk8WqBo3cd4hQqXOAYAftLCocmuwqlmJiY3YcAFmwdhmlMJR1nQ9PCygbC2rJR/i8dT7OOV&#10;tSO+KtzM8cxY1h0dofbZiv0nEWO4N8n7LfC+3426w2AMJWX4nH0+V/3m1H3fCy6EJSsrdkRgR+2a&#10;EMCe+nZQ2HK2aEMW9RJZoBkypo+HRyt1RsCxZKP8PRo88vWnu2xNae/hlLPmbi6/hT9xlK3lXi7X&#10;iZu5C3D+ko0iqpHKDEi2s1gsC9BoP8JETM0aPZ6LcbXPS8ZXDUfLhkrPgVja3nd91kqvgbjbXnX6&#10;WTsiuxTthaHZqhcNumaPwalG4qlMK8es5gqWcsuWayRQr7p6hcv+SnZruF6vQyV7w6WsnMVjwUv/&#10;ANbfXVvHddEMjP39WibtKUCR2YwVCxlx+rCLq9Ku2FTSvjY9HJWvOzF1fCH3mRq/ELpWZrNGYKOW&#10;Ru/DiIk06NMaoaYwFjF+tOomJjZ9db4s0WK+9ShjprUAVwtWl1gqD8Rvkcf3aGZGaL/iEcspb7Yx&#10;lTyl99lKesZc8c8O6ILIXIrB+5rMfTisOimBF7WW318elS3B8DIsEuFiip2n0mp+5Uljpr4wY0Iw&#10;MbvlkBkajV6x9ua5xPWNstW8TcHP7+N+3FYKlcrbgGAH7/JU/CWMu9eD0i4bqHKdjqXgHZw+RSS8&#10;NiJ6xkp6U8ZU8ITMREfPg6ml2nY1g6ICCfs1UXt0nGrDQxAxyMIMb1WarMXd7J2yg9aWDDjcsjWW&#10;ItuWK6RQv8AQwQ36k1jx17y8HKBwJEhDTbJfF6y9fxuw9jvU5IN2mImH2Zq2q+SBkcCEShuOQemY&#10;xkaOs5fqgsz0vHPLS8WEaUhSuWTcyuNS2u0O70i9dhBV24u73xrJlJjWSKE72bAVllLbj6lYay/w&#10;RgLBu1Cqnj7/AJeNthrVihIbWsiEMp48/Hc2uP8Ah0AJNYlIqT6BrA9FQrlqcYqdTitfpR6/S26/&#10;S26/S2ajFTqMUGhx1eNDXSHpZce6nEsSdG+L+F2rFlZCaWV77HhXRCuFmwFdbDbcfSqRWD8IwBYN&#10;2mVYsfkO/jaScMVbU2MpdGV4yvLbG2Xf5HYav1L7hthStFbZ0/Vzgq1gLK9r0d1RNcLePs12VmUM&#10;lwtoi7YroCuG9u0FYJl1x9OoNYfwxjBjeokiaGR7NRMTG7qyXajGVokAEI1bdFdAwTWV1QhPFzRS&#10;vHWCfkPUmY673UPlNZnisazSe08JM+fYx7gxjwVSYLLo3Kh1SoZAkam2nldvDXgAbcdUqhWD8RPz&#10;1ex3TVO8deVNBwce4e7MWO92Gr9x8rhld1i56XtjAWDlUrrsw758+1rJOGxTsXLAh39m2XfIWa7Y&#10;ereyvwvxrfLUyky+cfWGuG+NUHxGrRKhSMYbSr1lV44Xsj01VqstGhIID8XdoC7QG6m2ndXY4uQt&#10;0WsUUaomoV6KYGKz4sL2vOJzGpFVCnPba3vhDcgsprviesXneCs9fiLCx0qb3YJ78RY8bd82ro3F&#10;/wAhTjq/bcrFTbirhN3W0UZRLvNqVjJcGtBIXL5v1SxxHoRgB/G2K67A2ajK01MnI6AxMeDkrdBL&#10;uI06zYtsUuFL1es/Drr07CNMe+ACe09z+eZyyvHbxbfJUt/9F7Jz/wB2JjpS2afjVild1Swqa76F&#10;j4hG2UV5alVvhsazA9aeJGZu6b39iqYCfG3kATqfPcbTx4J/IzHWLeMidLa6oyrkVu5dg92m2SXr&#10;H/8ATZ2Z8mJLuVsHzzOaV3IxD4UeLHui987eN+VLbLH2VK1kFoyQseOOsfDv2mOsWF+F1KwJU7ZH&#10;e1TqjVDk+yuvFrIMdqpjmO0lIID8m9C3jZxrFarXmo1Wuqsc2IUzUaNloJsCcNx5QdPar88o9flS&#10;tZG1YQtdietin7Xa/wDy29THWLiPh34qz5k6OZEWY87LU0K6ubWgkbOUKdJrvtFVx60fmLNJVjVj&#10;HuTqvkHJ0jIJb6ExEx8IqD00nxquu0l4TMiin2ZBlpS5PrJVbCZXpr1q0BsLIKOTh3mmG483kvFo&#10;DSlCqObrCk6sZUp0tT7Z1sWAaiIiPzVikl+n4xwaXZfXlGWGdKctvq9NeMOvqEUDDskhenZF7NJp&#10;vfNfGKDURAx+ealbodiRnTalhEqyFhelZYJ0u0lv2ptBemZRAablXFr/AKLRJxRzpNJCf/hW1kt0&#10;3EhpmOsBqGWK+gylgdBlx0OTrFobSC1ExPpE9Q6LIVh0eWVGjyzJ0dyyzQU7LZViC0rH116iIiP/&#10;AImYidHSrno8SqdFiD0WMsxqalkddbIa+LsRr4+zr9Rta/UbWv1C1r42xry2T14LJ6HH2S0OJdoc&#10;QOgx1YNAsF//ACvTUrCdSlc68CteINdI/wDwU//EACgRAAEEAQMEAgMBAQEAAAAAAAEAAgMREBIg&#10;MiEwMUAEQRMiUVBCcP/aAAgBAhEBPwH/AMopaVpWlaVX+RpVdulp/wALT6NKvd094b6VezXb+9p2&#10;DbXrgb67Y2nZXqgbD2LX5Gr8rF+Zi/I1WO4R6YHadI1qd8n+J0rirO20JXBN+T/U2Vp7R9Edl0ga&#10;nzk+Fd9xkxCZMHdk+xJP/Fd9/wAKOf8AqBvsHvDeTSlmvx6cchamu1eoN5NKWXV6scmlNdqGb2O7&#10;g2VmeT6HrwyaSgb9Eb5pNI3NjJRa1vlecNbeB5TvKCc2sVSADkYiFW2CT63u7QzeT0UjtR2NiJTY&#10;2tT5fpqDftyLk1uoqQ10GG+U/wA4jN9CnN0lB1LSHdQmSFvlaWuToa8bAaTHahfrTuoVlo1JkQGJ&#10;JL6BNaGCynO1YH6NtE3hnlScseE4a23jwukgTXFhpeU6MFOYW5+O76ydh7A2jErrdhrdSa3TiV/0&#10;o2f9FPdqOI22VO76y3kpOWYHfSkbRw00nN1ttRPrpgi1JHpw00UOu53YbueabgCymN04caCaNblM&#10;6umYB0tPNnLOSk5ZjNOU4+8xOo0pW0bUbtQwRac3ScQOtu49hu75B6Yhb95nd9KIUE42cjozYzkp&#10;eWQnfszIR/dihNGsys1DHxjsrB7AzWfkoCygKy/9np/6ty3yn8djOSl5bGcUfOYT0Tv1ehmQUVAf&#10;29T5HlRcslM6vU/HLOSl47GclLy2RcU7lmBT+UzxmcdVFz7w3T8lD5yVFyU+Y+Sm8bGclLy2Q8VJ&#10;yzB5U6j45nUfLNq+0N3yOSi85KZzU/jMfJTcdjOSl5bIuKfyzAp/KZ4zOouXeG75KB6oZd+r1ILb&#10;lvlScdjOSl5bGcUfOYB0T/2ehmR1uUHPvDd8gdMQu+szt+1GdTU4Uc+WbGclLy2Ho3IXBiiFuzI7&#10;SMfGG49hubzILbhppNdqGHDUFGdLqUzfvMJsJwp2WclJyywWVMemYW2VM7/lRNoYJpPdqOIG03ZW&#10;D2BvlbTsMfpTXasSs+1G7UKKc3ScROoqZvXLeSk5Zgb9qV1nAFlE/jao2ajeCaUkmrDRZQFDc7v/&#10;ACG/eWuLUyQOxIzT1CsSBEUgubMs8qTlngzIqMdU0F5QFJzg1PkLs/Hb1veeyNtp3VPbpOQU2avK&#10;DmuT49PULVq6FObSjdpUjfvDfKf5xG37T3aigLVhiawv8r9WBOm/iu8gWUwaQr77dl5lZY22hKQj&#10;pcrrDXfSKCd5w52NSGkeUZT9IknbEz7zex3cvdLHXX142Wd1q+4Mt2HqpI9PqtbqTW6cNw709Wwi&#10;1JHXpsZqTW6dmrI752uchh8P89FkV+UBWNe498bHOTWpzqy6MFOjI7rYyU2IDDimlEWm9DXsBuHr&#10;yMasGMFOg/iLHDeGkoQlNiA2nogbX3nx6xRPRMTjSYNukL8bV+Jq/E1fiatIzeCurUDeGt658exW&#10;D1OwnrhxpA2iaQxeHp3UJuAtNHps8evarOlXgp3nDk3zSem+MeOuHeExeDgZpX7dbAnoIp3lP8II&#10;rSmfzDQVX+DeK3ubezTsrF/4Fq8aVXY04tX/AI1q1atWrVq//Kf/xAAsEQACAQMCBgMBAAICAwAA&#10;AAABAgADEBESMRMgISIyQQQwQFFCUGFwIzND/9oACAEBEQE/Af8AqcKYKbThGcEzgmcEzhNNB/02&#10;MwUjBSECj6SBDSWGiYVI/wBAqkxaP9gAHMKhJxZc5szaYrapqvjMakDGQr+zBMWl/ZtbM19eVfOy&#10;7mz9ekTtOI11cG7UwdoVI/SqFoq6eTVh+syp5f8A6WXc2/ylUY6xWybVWwJSXpbNiAY9PG356dPO&#10;8AxYv1xNJFmQGcERMhscjJmaTALAdYespriz9zYg6C1XyxBd6f8APy06fs3O8qL7lNsizbRWMC++&#10;XExzKmDfd4W/kC3enn8dOn7PMexoGzyaZjnxNMxc7RFMAxY9Ij5tUp5/DTTN2qFTFqA3ZcwW0/bi&#10;Y5CcQsXMCYitaonv71XUYBi7iFAdp3rFsF/CVu2WOJpCiKD7gW9RdJ+6mmBYG69DiYsB+Uiars2I&#10;OsZciHp9lJcmzTTiGoBA2qaetgPz4mRGq/yKmrqYv8tWX39iLgWdczvMFIRVwbL9g+s2dMzSEgzj&#10;pKanOTYjIjDH1U1yeXugg5mqqsDs20zp3gOYz6YIZT8YYr6oTA2YS6xaymA55WsylmgGOSsvv6qQ&#10;6WNTBgqiZuOR6wWNUZpTo+2hf0sVMbx20iUlz3Gz7Sl42qLp7hEbUIyZmop0aPSDDImpkiV/7Ac8&#10;uJmM2kRXNnGR9QHSzJmaR7hpkbRdot2YLvKlUtalTx3GMxc4ERNNmOt8QDFqnjKXjYjMU8N8WIBn&#10;Wkf+I6CoMibRKhWI4a7WVZWmwibWcYP0Uh3WdiNoGczS5ig+7CzvpEZy1qNPPWVame0SmmkWqvpE&#10;+Ovu9TxlHxv8hfcpNqWzLqEVuG2DKyZ7hZWIlOpr5GBG00lj1mL1h9FG2IVE0kbRcwWJwI76jZRk&#10;4jnQuJQTJ1Xrt1xKQwt6njKPjeqMrPjt1xeumRmUXyNMqLpNlOIjahY8hNqu30UR0vm62rv6v8df&#10;crNqaIukXPc8F6njKPhcxTh7naDseV1yM3pPpNmhnEaYczhNBH8fop7WOp9pw2ikrvZYxwMwnN6f&#10;bTlMZe7HAlPq/JU8ZR8OR+jwHpeuO6J3U+Sk2pY3MdvoTaNtFs20G0WVj28j9KcoeV6njKHlyVPG&#10;UfDkrecp+Iv8ifH2j73+OYeQ59RTmx502sysu04jRVJ6myz5HjcSr4T4+963jKHlyVPGUfDkreUp&#10;eN/kbT48q+V/j73Z2BnFacVpT2sd+dNuZZWHbyVOtOfH8r1fGUPLkqeMo+HJW8pT8b/Inx9o+9/j&#10;iG2LEgRLHnp7W4liDBFhGRDdO6nKZw92GRKXnyVPGUfDkqecUYF657onbT5KS4WHkxY7fRS2sosY&#10;m0W1dMHN/jt6lVdLRDkZv4vyVPGUfDkHc9zPN5WbSuL0k1NZoblwII+30UbMCOonFaDU8Auy6hGX&#10;SbK2k5lRda5lBv8AG9dcNEOVvU8ZR8b1DhZQXLXrNgSgn+UqtqawGZTTSLNH2mhxAGacK1Xb6KR7&#10;r45BaomoRl02oVP8TKqaTqERtQtWXInx26YvU8ZR8b/Ib1KC4WxOBAOK2ZWcKMC28p09PMVgY5tW&#10;P0CA9OZbsgaPTK2puGGDMGkciK2qGD/xvep4yl4X/wDY9s4hJqnAjEUxiE5ioWlOmFu3LiznJ+mk&#10;enK1XG01kmI2oZuRmPQztCrLKdUN0aaCvVYr6pVTUJSb0bP4yl42qt6EpppEZgsw1SM60+gnc5iU&#10;P7AALk4ENQ5zFq535WOB9VJsG7VAI1Qm9F9Jxy4BjUQYA6zAaAGMnsQEw7Sn4w5iJjqYcwJjrGLt&#10;tFoD3AAOWvU9XVysWoDes3r6w/bmNUJvi9Gpnp9gGPrqVNIvg3WqRAwIzGOT9dM+owwbUR7mBG6G&#10;20p1NX5XfSIzajakMm1QYN27Rp+0jWubI+mGsOQHEp1A343qaYzFjdW0mcYRm1GyDHWE5P2o2DHX&#10;3y0qf+TRsZ6Wp1v7B1/BUrY2hOYBmcDO0Kld+RVyY7evvRvRjLi9KlnuaVaueglOnrhA9WSoViVg&#10;32tVVY9YtamoJ6youkxWKmVcOmq46xjpGB+FTqGDCMWaqSuIBmUT6hGhoTkw0yBmy1GWL8j+wVFP&#10;OXURvkD1Gqs1gM9IRiyMKi6TGUqcTVhMX8B+MHX0MK4sG6YiKdU+R5Smuoyu/XTy5M4rTjPOM84r&#10;TU11pk2XedtXp7jIV3gOJUqBhfwm/wCRWDdDGXFgxFk7EzyLTGgmyLqOI6aDiIhfaFcGxQgZtQIP&#10;bKeVeVTlrMcGCoGXDw49WC5nRPzq/wDYyexcuSMGKmYYo9mUeoNqZwcyt3ANKHQx/KykONEIxKTa&#10;WlfKtOj08mzEXCQvjoP0hsTKvGQjkY5nx4d4vuUu5MGUOrExt4m8D4bMrrnvFqjhlmo4xdVJnakZ&#10;8/sVyJ2NDTI5QYDiU6miGA4trOMcioTMKsNQ/wCgDETiZ3mlDOEZoPOFM4ZmlRvNYG0Lk/6XM1mc&#10;Uzif8TWP5Na/ycQfycWcRpn/AKo//8QAPxAAAQICBgcFCAEDAwUBAAAAAQACAxESICExQVEQEyIw&#10;MmFxM1JygaEEI0BCUGKRsZJggtEUwfBDkKLh8TT/2gAIAQAABj8C/wC2dtEBdqPJWNe5bMIeZVgY&#10;F2kvILtX/ldtE/ku1ifyXaxP5Lton8iu2f8Aldqfwr2nyVsNpW1DcPVccuoWxEafP+jJkyC4qR+1&#10;e7hy6rtCOlimTM/BbMR35W0Gv9FtAsWw8O6f0LNX0z9q2AGD8lTe5zup+K46Q+5SiNLP0pscHDl/&#10;QE3uDQpQWz5lbbyeW72Wk9AuyifxXZO/Gii2/qpybLqhNzDPumek0Gl0ltNI6jdTaSDyUom2PVbL&#10;rcj9cm9wAUoLZfcVN5Ljvdlzm9CmOcZlNAJlRz0xhz/xUmCQUadsjJCIxoEr5DRKk1viU2gPH2ma&#10;2mlvUbiRNNvNSBk7un6xNxkFRgfyKpPcSa8iJHcs/wCYpnh0+0Cqx/efaiDaHBOYbwdBNxe7/n6U&#10;nPcR13Un+8b6qbHeX1WQ2n5Kb3dBhXDo79WDcJWlDbig80IgueNyOqh9Dp9qH2/7VfZ4WTbVRN7L&#10;PJCMOh0ezw+UzUoUWuDjwkKcN1E5KZbMZi6sHNMiFRj/AMlNto+o0nGQVGFNrc8dwXOuYolLPQ6C&#10;4TF7eW5PiULz0+1eH/NRjcyj9okgcDYU5huIQhm+lIqXdEqlPBic7G4I2m3cbJm3urZsdi36fbxY&#10;NU3mzAVTITlaakRmdoVNnH+12ZXZP/G5iM5zQd3TpjxD81gqD7RNPdmdA7zbCocWVmKiOzdUGbrS&#10;hD7tpqFsSYnc4YLaE24OF1UOaZEKhGsd3sD9NLIdsT9IucZk1acR2rh55rVtY4NN5kqbLYTrtIc0&#10;yIXvGkHkuMjyK2YjZqT2goswwrh7UWuMp3hy93EYRzKnGjsAyaZlCHDbRhNuGmVJrfEVFdsk0bJG&#10;ak4EHQO66wp7shOo1uF5RcbgEXm8mdQNzMlRPDJTgGR7jv8AasGRLWfpBzTMfSjDgnq6rRaJlUnl&#10;r3DDAIRhaLjy0OhXtdnhXMJxnK0Jnh+Aoue4jmdNGfvLjUMTvWBCHi6+qzlaoh5S00rHM7zaubDe&#10;EHsMx9HngtXC4MTnVoUg1aiCJWbTsSp/Kb1K9rgi3DCq6C+6IJKi7y56D7REsYBIc0XnH4YSitBy&#10;dYg0XAJxwFgqvfkJJjczPRRaJkomK6k9/wAgRdDnDPdNWk27EKmw/RtXD7PHnWDm3hQ/aG3PEjo1&#10;Lj4VL5hcpY1A4Xi1NBhCIxzaV6mz2ZgPMzU3un8RsuMssFNrKDsbbKtLvFBvdCssbi5av2e12L1N&#10;xmTXpN8xmqbD9EMKGdnE57ijPZnOWgEWEIOxF61zf7vosNuQT4/tBosnYFQhihDyqgTkM1Rd/wDa&#10;lJt2IzQew2fQjAh/3HeB3ym9ZtcEaTmth4OXL6ExuZWb8Gqk89OVai27E5IQ+6LCixwtFSfym8IO&#10;baD9A1bD7w+lUvZIyMpKTmkGvLFasmnEy7qpPMz9DBaZEKZMya0hdiclRYJBGHCNuLlqYtndfki1&#10;wkRUovPuz6fH0sTcEXOMyasjwvsUnNBCnDNArhpDNv1CQsAvKDWCQWrZZMcWksdxQ+FyLXXipqHn&#10;w/GlzjYFSN2Ars9ohuIeyxylFbPmFsOn+1tNtzCnDdS5FF0ebGj8n6WWtlMCalwgXlBjRIBGHCPV&#10;y1MXszd9pRdFiAQwvdsotFg5qX/WiW9Ks8lbxtv+M1LTstv3Bhu4IliMECZWqgnxO7yk7bHqtdaB&#10;cqTrsBl9LDmmRCousiD1RhQz1OjWPshstKyYLhopOMyawePPmg9tx+Ks43WDdCMy82RNApXYoCVF&#10;jeFuX02YsKmLI4v+/wD96KM7L5Vg/wCUmVTUuOy674mZuCL8LhUbEvY7EVnQHcMQJzX7LG3u+oAi&#10;whTnQji/mqcZ2sODUXOqSAmSntiGVO4ZItdeKkzxCw/ECC2831C95ow23n/ZUIcHY5lTYxzH+lUG&#10;cg20nJZMFw+ohzTIhF7jaak+Fma2Rbnito25YoxmtovbxDlnUB+U2H4dz3XBOiOvNSAzCjS89M37&#10;A9V8x81TaaTPUfVg6VhsVFjZlUom270UyQAjDYKJF5UyZlSwomaezI1KB4mfDCCOpqspZfgrjbJT&#10;4n5qU6TsguzbJEcrWojL6rqYvZv9CqLGgBUW7b1N5/woNM0XuEg5WuYApNvxKf8Aio1+GPwpc64B&#10;Oeb3VbLQbwuF81JmwPXSDgAZonP4stN4+LEnEFlj+eidzM0wCyRsUnimPVShto+dagb2WfCCEPmv&#10;6bmk2URp7pUtU/8ACMJpnEdxnLl8DwUR91ilrKbvtu/Om6zTTdYMOdSJ5frTTFrdNgnp2iR5KlCL&#10;Yg5FSc0tPMfAydwi0rAAKzgbduGz4XWH4R7sLhpDWiZNabD1GCmx+rcL257+xshzXvHFyk1opZBW&#10;mTchopOkxnecpMbTPed/hbRno1se0/KxUnX6WdQndBppN81rvZx1Zp962nzxU4D6X2mwqThIqkwk&#10;FUPaAOuC2dnwrZk8KTgQd9EbiRNStEPDnumuxuPwTjibBUe8XtbILbYR8HN+wPVTDbczoLIP8lPF&#10;bAszUu1jfpTeZ6dfGv8A0qRuwFSH4gvKpP5TetfB6nnpmLCqHtInk9U4Z1jNEr2ZKkwqT2gr3TvI&#10;qT2kbwPbYQmM1YaG1Z6tyk9paajoR+a0fBNh90TNSiDtTmdFrJHlYvdvn1W2wj9aBFwJkN5N2w31&#10;WyLc9FJxkAqIsZ+9FONstyWq9nsAxqa59w4VqW9XVYXjCHhq6l39q1jOE31M25LWQrHKi4SKpMKy&#10;diNEnAEKcE/2lScJHel5bJotts0a5wmTdyW1acgtXFhyBxmiw4aWRO6VMfAvfmagc0yIQY86uLg4&#10;KUUCI3AramwqbSCFawA8rE2CzhhjdUWCam7adppOMgsmYBSAmVrIsi79LVs4P3UDMMUTg0WIuN5q&#10;wvEh4KocLxavtcEWHC6pSaeq/wCTCou8iqTTIrJwvGmTwpjaZuhSExijGEMQwPyrTJuDdEMfaE93&#10;PR7M43lkqjc27PwEQ5iVfVe0Ckw4rWQjTh/pTa4gqjEILZEk5Jz8zPczOzD/AGqLBIaZqTezF3NS&#10;AmVSdbEK1TOEX1aR4n2oQhhaa0LxJvhrOhHqFTHE2rSb5jNZtPoqJtGBQe28KkL8RUpwb+6pXHct&#10;5RLdAbiTJchopOsh4lAUiS0WBtR8PO34CGzzqB9JoBtXaj8LtT+FxvUmufLIlF0LZdlmntlRJEju&#10;dZF4cApCpqWHxaNY8bZ9FqmcRv5VQMBaVM4Jzzia0PqmeGsx+R0OZhhVt4DeqJRY5UhdiEHNNhqU&#10;m2PRa4SI3D4DzIRLuRVHVk9EIkW8XBPOJEhoo0jRGE6sM85fAO+2zS1mZktXrGgixThwxEHiUnQa&#10;J5rhYvlHkuIfhTeZnpuNbEFmAq2cRu0a1w2Rci/8IuNpNWni9HN1leGmdK7cxYmxO7W1LrxwqzjF&#10;2jUuNhuq5PFxRa4SI3FGKKQzxXznyWTRcNwx+Ynv3O7xnpptv0bDyFRiw2vCsOqcpwy2IFRiNc1o&#10;tNm4pv4B61i7C4IMHmg0XBURwtqhovJkg0YWJrO6J14ah9K74fmnMOIRBvFUObeE14xWtbcb9Adj&#10;jVpN4x8EPtMt9Fd9u52HkJxfKbjRFejhig1tgFWgL36NYeJ6J+Y2CtPu6Ih514ah9K8PmZaHZOtr&#10;GEbjaEWG4pzDeFRwfW1zR4t7FmyyhYZY1IjPPfH7jLdBs7BdXt4jfWccBYE1mGOihgys5+ZTnZCe&#10;4h+f6UKuDiEDmmP8qwcLwZoOFxTYo6HQ1+ONWRuKLMMKzA4TBMkRq/VbTmBbURx8pLhn1K2WNHlo&#10;LcjLTLvN30NvOtduqRuZWe7HQ6JnYnOOARcbzbWhjkn89xD8/wBKFuIfRP5W1yzupzMxofD8xWpj&#10;iZWByQLnNAOZXaT6BbLHFbLGhccvJBxe4kGd6e5txM9MI85b6GMhUot8zkuGkczok4AhTh7DvRFr&#10;hIiu3M2msxmduhjMgpd4yrAIBNGbtxD8/wBKFuJZFObmJV6PeGh/O1MPOVdzOdlZnJkjuWHJ099/&#10;bpAF5QabXcrythrWj8rj9Ar2nyXvGS6LXQzMtrMZmba5+0SUNvPQxnnWh+LRCG4h+f6ULcRBz0PG&#10;TqzHZHRDf5aGuzE6zInl8ADvYnl+tMPrNOecTV1fyvsNZzu6K8Q/cp90aHcpVofn+tDB9u4h+f6U&#10;LcRBoida7HZia6GehlZ3K3dBrbyuz9QpvYQKkM/aN7F66YZ5yRHym6qYx4YYmaz3c9xEOiL4q3lo&#10;Hh3EPz/Shbh3h0P8v1Xh9FE6aD4qz25jd7L3BQ340rfWpC8I3sXrU2gDmFsPLfVcTCr2fle8fPov&#10;9PDEp31j4qzumiJ5aIniNY+HQem4h+f6ULcHwaD0rw/+YqL4Tof4t5Ha2+xcA/K4PULs/ULs/Vdm&#10;UGvbI6yfpUheHexetSkw2rb2D6Kx7T5rae0eaowbT3lM2mt/dWf00RNETxVj4NB6biH5/pQtwfBo&#10;PSvD8/2onhOh/XeRSTIWLtof8gu1Z/ILtGfyXG38rjb+UyRntVIXh3sXrv3jJ24ijpoi+Kt/bo8t&#10;xD8/0oW4d4dDugrw+iidNDvFWcchWfDxca0Pm+pC8I3sTy/W/e3MV4g+5EZt0P5yrN6HQ3w7iH5/&#10;pQtw88tESvDGTU7nZoZ+az/xugxomStstaFDY25pqQh9o3p5iuG0mtni4r/9DD0VOIXvrMdzka7u&#10;dqhnnLQx2YlWhnnohncQ/P8AShbiJoieKs1uZlohs5z0MbkKzGee6yKvqgct6w/bUm2I8yvUpGI7&#10;qjISGWnVxduEbDPBOZhhWa7HGsyJ5aGvzCpd01muyM9DDz3EPz/ShbhxzcpqdYHu26D9tiht513H&#10;C4b9ozO+hu8qjA2x0UzNb2d2JZKsYZudWeMrRoMPulOZmFLGsx2YR5W7iH5/pQtwzmoh5V3RO8U5&#10;5wRcbzanRMrBWMuJ1g3tFwkdMIfdPfTycDUgOymDVDRdiclDYLmtrAiwhB/5rOZhgmk3Gw6CcH21&#10;pd0yURuY3EPz/Shbhjcgg3vGsALymsyCEIXu0NGJtNazhF1ZjcJ2p5lK01NmGZIOiOEhgE92Z0g9&#10;0b6KOU6j/Z4lzrQvd7Y9V2T/AMLgl1K96/yajIBrQnPzr28Lr6wij5b+mi3ibYVMXttrOZ3hPQ9u&#10;RlXhqH0rw289Ab3RWp4M/ambgnP/AAh3Raa2qbxG/kK7nd0LaY0+SspN81tPc70WyxoW29o81FMN&#10;06AyqRH+W/LcQZaZ4qjGsPezUwZjRtPE8gpXMFw3IgvPhqlpuKcw+SDvlNh0EfKbRVY/I6J94V4a&#10;h9K5d3Qppz8zVlig3HFalt5v0TPE601Z/NgEXOMya7g10ojnW9F2hPW1bcMHoiYEqY+VyIc4jldo&#10;eyVrzUn3jPfxOdtWwkK1zj57zVxDt/urTbxN0alx8KkOIWis3MWFB/dNeGmdK9LvlEYusra43C5F&#10;2OCLnWkqkeBtWk78Ivduw5hkQsGRwi1wkUA68idRjchv4cTy+DEOLxZ51abeB3ogQZEK3jF61zP7&#10;qtDB/wC05mYUsRWh9Uzw1g0XmxNaLgFRwZVoi7FZMaFPDAIMbigwVJm/AIud/wDN7MGRQhxx7wXH&#10;NRMgZaYbMz8A/wC234ShGuwcpi7SWuEwVRwwKD23hc8QpjszdyqAi8Jr1PB9aH1TfDWpm5iLscKo&#10;a28q/mSpDgF3NSFpKmeM31KLdp6pPMzvxEOH+FPS5/dHwBBxTmH5TL4Sy1uS2TblpLHKi7y5oOZe&#10;i11+LV9huNSgeF/7RlxNtFaF4k3wVgDxXlSHA2pRaJlFzyJ4uUhZDyz0U3jb/WmbjIBFsGwd74We&#10;LzP4EPweN3RaCSqUcy+0IwmNDclLGvMGRVGMP7gptII0UXKTrsCg5pkQtV7RKZ/BVJu1D/VSi7ja&#10;rOF11WF4gh4atI8LFq28TqlFgXeiH8lTddgEA0TJVN9r/wBaZM23Kbz5bhz4jZg2BF0A/wBpVFwI&#10;O7awXuMk1ouAl8CTiy3dTibA9VJjZadaLnX7mbHEKUUS5hTY4EKi4TCpN2mfrRRdtsVP2Y24sUnC&#10;R0B7bwjKxw9Ci1wkRUh+ILyqBrbyg2937Rc4zJ003nVw8ytX7KP7lNxmVJg/9LN2J0SbtnkpEybk&#10;Ny1gxQaLhok9s1OHtj13VPBnwUk+Hka85UWZlbIm7vGqWHFFjrxuptcQVKIKf7XFRPNUoUmu9FJ4&#10;kVMGRUvaGUvuFhCnCdrB66A5ptWthdoL21GdU7oKlN9sZ2CL36J3N7xsC2Rrn5m4Kb3T0UouyMsV&#10;Rm1nJe7b5lbbzLLd6x3E6rMiTu8FOVJuY3Azdafg2xh0NXYbZngpu23c9xrGjabvdh7gqMaG2IFN&#10;hI5O07W110BzTIqkRRiY5HSCn+X60zbtRM8Ai5xmTouE1Nxno2nSHRe6hW956teR0s3tvA2/cTZs&#10;O5XLbbZnhVazDH4RzDiEWm8WHRRhtLlSjbZywUhYN1TbwO9PiHPz+HDG3lBjcNzIiYKpQdk93BUX&#10;tLTpMU3v+FEUXOvRpu4flVFjQ0VZvIAXaeimxwdVLHXFUTdgfpsrypu4zfVkYgnyUhEE+dai9oIR&#10;iQ3bIvBTYYxQaLh8K6GcVM2SMnBTF1QudcFSddgNAewyKbEGNWifIoscLR9M1sQbWAyq6lh8R06l&#10;58JrCAOrkYzr3XdPhxHbjY5ak3tu6VIn/Maj/FWycLiqLhI/ShFiDwitF66YXiquiHBeIzJQaLh8&#10;OWOuK+5h/KD23HS5huIkix4/96A1omSmsxxr5OwKovEj9IESKOja+vaLPm0691w4atBvCz9qm4bT&#10;/idY0bbVq3cLv3UlEbNcUT8rYb51i0EUm36ZGw4HJUXjpz+iyFpWsi8WAy3M5FvRT2neJWVJNO26&#10;5UiNhnr8XSaNh3oqDuNu7aYPat4j/ssnC8aaLxMKfEzP6HRYJqd789+XuuC+5xs5IMHxZY64r7mn&#10;8oPbudXDPvP0qLbXFCi6UUfOKtKDYe6iHCR+gTdsM/aosEhppPMgvcM1be869Unl55h01ZEJ5OtV&#10;E7L9zQb2bfVax423fGzbxtuVs6J4ggQbK9BnaH0UhNznFZvN50Te4NHNdqFMXadoeamNpvxuw1Un&#10;7Tqk3X4DND2iKQ4/KO7pMWCLcRmg4GRCD/muNfUMv+Y5LWv4Bdz+PMdg8S1UQ7GFUNnablJtsQ3L&#10;Fz3H8qk62Ib9BJuC6mTQpOY17sSQtbCnqp7bEJOBmJipPhdmFdSGY+JkxpKnFM+WCk0SFT3TQXLW&#10;vfrJ3nJSd2br+SmLtOsaNl/7UVvKdaTe0Nytu+YoNaJAfQNYwe7PohBiG35TUk7yIvC95N1K52ap&#10;v7Q+ml7O8JJhd8jrVMKJ0Wsf2hH4UzdVtbI5hTZtj1UnNIPwnDRH3Kb9sqQAArlrhMFSvYbihBiH&#10;ZPDpfytUSJ5VZm1xuGazc6/kgxv0EgiYKm3gN3JauIdvA51KLxMKi91I56GQIUp3v5DRrRwvvRhO&#10;vZd0TaWBnokbk5vs52Be3BbYMPmbqsnAEKybei2HB3orYbt7sscfJWgN81tvLlsMArQ4jO9aFZxC&#10;9tQsfcix3ktTE4sOehvs0PjiH0TYYwqUneQzWbjdyUhaTec/oZa4TBUxMswOSEOIdv8AdX3bC55s&#10;CjiJ2miJyE1DOZl+dLn/AIQAtc4psPAbnaYD1C7NWOeF2v8A4rtG/hcbFxsXG1dr6K2I4q4nqVsw&#10;2/jdHkZoOE2uvCoP2Yn7qSucLipHZc0oMZDnGxOCLiaUR3E6pSd5BZuNwyWbzefopa4TBVIWw8Dk&#10;hDjHawdnVHtEEbYsI7wXFROLXWELUwzMm8prvlYZz06scLP2jHOFg+J23gFThezRHdbFJ8Ec7VTZ&#10;56Yo+1QqV4FhUneRWrjno6pRhjgse/8A2VGGKkza7ALvOPos3m8/RyHCYVNlsP8AS1cYzbg5Tqbc&#10;MErhJ81JoAHLQ5+Vyle5xTYYwFYvdcE57vmbZvRbfUe7/UOsFjWiSZEyNuhsUfNYU8YUdJbmF7x0&#10;qLpKjQ1cLNwtWbMHIMiWw/0hJ4M7g201qLdqJku843nJSbaTefpRiQB1aqJ2oeWSpMMxWozE8lqh&#10;cy9GM65tgrxCyyDB9Soemi8AhM1QozvRhuM6Qs0vbDIoDki5uqkO9NbcqXLTCo3stTYgxqPh5FMO&#10;IsKbAhCk4GZ5I2hzzeantE2ikx1h0e+lROGamZw4eE+JSY3zxqlkC/vKfy4uVFg+mF7NmJ+1i12I&#10;zUuF+VWT2zVKC6lyKbBbY5otabDomblTAIE9I9kg3njOQUSGy6gVCP3VIMI4tQOLHWqYTn44INN8&#10;plHxGp7RFbwsMitU7hfd1qNid4SKdB1jmi+TcVKif5FCTjRPCUYUQzItB0xw9wa0hEhrg3AkXoOL&#10;RSFxq0nukEWt2Yf7QfFsblmgGiQH06Tx5qd7e8g2PaO8qTSCKu22eS90/Wt7r7/yh7PRoTvCawXD&#10;Rs2xHcIVNsRusdxBwTmxfZnWi9lqByNRnJn+UTg+1NzZsqF7P8rNtyieX6TPP96XPyE08vt1hKcz&#10;I2IO+YWHS/Nu0ob8jbon3TNNPdFuj3cqXNax/vIhxNaizbesXu/SpP2n/r6jIqlAsPdwUrWnFpUn&#10;bD61KQpZ6HT9nimV0k6PFIpCxrctLhzTDmNMTkz/AAhE7hUQOuo0vwontDuKKVF8ShdNJ+6xMY2H&#10;GfIfKxCJ/p3MoYkhCfA6/TJPh90pj3OAlYZoQoDfd4vNykLSbzXm93lipN2GIOfsM9SqLGy+qSiN&#10;mpw9tvqpcTcipAydka+2wHQfctiN+10inF7HMmZ2hQuQlp9pPknszCEMcRMkGC4BRTm4qD4Bp9mg&#10;86R0SKczDBUHcbPXRNraRyWtikM+1qsZM5urze4BUYIkO8piZzcVSO2/M/WJkSd3gpgU28lKdNvN&#10;SnQdkdxI3KmxtA/aZaPdw2uHN0lFiGCHazJwQLm0TkokY8N7UQ4umPtKJOKhtERs5XTt0bbpTuRj&#10;6iKWSkNlWw3M8SGqLB4kHRo85ZNkpziflSbP8z3G28BSgijzKspP+4qlFNM+ikLvrc3Nk7MKcPbH&#10;qqILhL5SpRW0eYWw8HfToifTezJkFs7Z5KTTqxyU6Jt+ZynE2z6KQu+vyewOU4T5dVOgerVxUx9y&#10;94wt6WrZiN+F23hvVWTeeS2AGeq+eIveuDelqsbM5m3+hduGCV7uIR1XCH+FSpRGclbRd5LbhEdC&#10;uIjqFZFZ+VYd1tRGDzXaT6LZY9y2GNC7R3lYuzd/dYveRAOi4KR+5SH9FWq2E3ysWy5zVsxGnqFw&#10;h3muyf8Ahf8AWb+V2r/yu1Pou0/8Qu1/8Qu1P4C7Vy44p8yuziHqF2cupW05gW3FJ6CS4J9VsMA6&#10;D+luFv4XZs/C7Nn8VwN/Cu/7Cn//xAAsEAABAgMGBgMBAQEBAAAAAAABABEgITEQQVFhcaEwgZGx&#10;wfBAUNHx4WCQ/9oACAEAAAE/If8AzOCuFzKqpeq1YSTOxIhUTqf16/qF/UJuiIIPyUCGrqV7TCy7&#10;HCl8FNuP/jDEWISpIOuK6mZaipFHWIfhUr5UWND9ikGfWn/CgBxYKXDKpJVIeBPkhEnBY4qWaKZT&#10;wGNU1bw/4DM3BsAOh70cMqxFH95aKSE5mLwArbQlbm5DcM7M89EpMbSSBrTH7zX3RsjVyU3k8Vxn&#10;lZTqT4KoRwnmtnw0FmxAFZkctlDJ9zpSR1dIULsa4By5VfVd2W/cHIoakpmQjPgZMZEUC48E92BU&#10;0K/h09FiElyGrCAEYCAVx4RrOdlzXMivD7Xon14YlHmJQuUjNauFrzfIKT+xNDzZcAFBf8YfMhLm&#10;qlFuyeITjfgvwqBzAlCPsT0Md5Tlvu4H+wQiL2BYTuKPB3nwvfyjRkzhNvAR67Jm1ROifMDAmP8A&#10;0X9HCAmDETrwNfwVFNpipUfXzhcqF67DhEMxTEi6ATIEdUyeFpqvokEFjLiRWn0VemB14iZtpsm5&#10;JJv6WWehBM6pj/0QOekLJX+GYQkYUhCYPreEuahQFcTDzvGuhX4SNSE8W8LbqsjZyPdgqRldC1PG&#10;8Iz51FlHcFXYhBbrU0sXKhgLbFOxAWMi7IBRFkwoM+eB/FyrwVQxqFDVQkKCLGOCIFLgMWMiIXJ5&#10;96hAFoR9V6N6QgRZrgqxrSifJoliRr1AjpVCTHHALFxIphB3Wj2XQvMD1/gTWHwovnpA9osJK0Il&#10;ZdYH04BcWBTBoSZsYs/UAGWFOA3XAit1cRCfljEX89Y7+UVyZ3x4Hly+o840GrDgIu7BNyAjqaOD&#10;oYarerXMAGH0pAByWCrDMiyJiuvAMDZ75yQG2OoEiUgrBUVWJjeUyFZq/wCDCNllWDk6w5OsmPAk&#10;WeZpyaiMo2PM/EaJ4nMvB4CsDGoGH0hi4DZfLcLDF1AKyGQ5pvF+jwnG0MONGuG4l83lKkidy+EB&#10;wDGq5EHWhOydgFt9FUPpTiZBAclkOuBFm9J+YqYadyFnRL0AfDZ0cCJCLIHCqxRN4wXRrgd35ptl&#10;uQXwKij1YP0pBVYUX1q9IRgSATKQCk6uLupfkTQAOsT5JSJiA3SgKIiqgmOu36SC/EiQWT1Z5QwY&#10;EVO70+c705WMU7sbkw65BZZSIU1HUCq/MHCxPmhQs4HZCtMRDdeqrhb7PyiHsxWMFPVfHzW+gnJR&#10;PlMIR0ADaBQ8hWS4vAaK8mgu9InAQlKAb6DAhuCQE1UmzV1y7mIWaXOVI7oYQaBD5mYr+JFE5czJ&#10;gIkALG8gaW+ZfO+J4GMmE3CDLTFctRvfi3J/JO9gxxhOBi/RuIGtJwoCLNoOWVkRat8W5CTEXwxc&#10;l9gRfXG4+V70cVXgExcVCYNqV9jj0h9CACgWgB0x9Kzpi0CKxejc2SIAgsZEK889STxBsLwzg/10&#10;fklJ2mErTJcoKfJoxG/qxZjL4I1laA6BvqG9LSl1ANjAuSE96q9YC4QBBVAAu50LFD2Y7G0Fi4qm&#10;/wCQa6Lw4PdvDF55SphqoIfSWvQMGA6Ab6pvS26LIp/lsQboK5uxpyFRhSI48CUfGLFLcqpwwZgx&#10;qgT0i5ltCB7sbRNA31jWkBHUqZOIdpdIC4szpFX18KIiiVJWI3kVyNtIJr/j8s+E7lSKL363UVMl&#10;h3ATyGWZhoGvraoGNrn6JOyCT9oFwUyvAXEedaURcVzOCvLqt6bS5tkHJzpRAHBkfiXg2KrVjw6q&#10;pWwiBPY41pZZkntvPr5oBxB0WgFxtY4S5Mb7Bac6nMiXLmsP8MnxL283BAQxweTIcxqw2Y0C08eK&#10;A8gpxqEbeC0BuNS5Usxx3uy0HAYoW9FFvN3Iu1tDPylomWzkO49BzkC8tAHYkPI2SMyb9OCUPL4g&#10;7xXcm0sCmEXNJKlvxFogAAcPqbyqa5IJBb+HIs3SKxxSR2ZahhyeCrJMbSnB/wAWg4oIHSINCMF+&#10;SlYCxcVQZQhydalQx+6UQmCuK08UhjVuJ5T8UmneExArjwxY2lxQIwWDcI5VPV+EyXnjB3rwlUgs&#10;buDecECTCZNlGY3XPIg8ZAL1PoiJEplUpgZo6IKYZlE5U64W3UQcAqb+JCD0WKDbg5RlVyEyButA&#10;iEF4QwHhKhTzm8VsJpZrOIwXPIQr1U8e3PwQcWklSbjAkLEdpa9AHxuAwrgDL3NnU8V2YXqKWCEw&#10;iRsbQHPBqhmhB3PFWwmvSJRV3LtYEWk74gkZhFOakJ7nFbT5h7skqu2MEh56vzHvVEbMQS0PdYGb&#10;HJvRscHJo7jwAvgqpLssXiwpYzaVlNhywtAccRaYJiIQiOD8AllyJ9IC4r8EWHk1b6oVuwUWZygV&#10;zfCv9bM2hfHMhdl/jeLTcQNSsJiQIokgAg/gKnPmzB1XDyTTWkCKS5HJh21bN3MJV2KgOSHolq6m&#10;Ig5ZTFc2OqrtJ0ShNkUMAkTQcDeF1KcNYwcWmJWMyYqR/HMtNwUtJDFrJD+GHxPrEhjzjO7FKxkH&#10;NMxJArPUQWIxKtspF1/PBSKS0BiLAIvtJVARRJABSX7BTRxuMOpkV06Ig+g4BqpR/jCLKHqJJVCn&#10;PRwWVRCHINrKakIAggxdEE7Sdn+Cww5JyAiXLqgzQ6C4UsDGBt+Bq0vgZMVL2jerCjZWJMC2SOUy&#10;NnC0ZxSIO5QBgYCB65KvFmkwCzIxGCF51JTIAOVjqXFeOflotUCufDTCZr1qoqmg0OCEjMboH8iC&#10;f6CkYBcjHxV6gQhB7V4kVPMjUWKA/wChCsJxO7qUPM+5y+A0MAttMpJ14Ul0YRXURK982MfzKkbg&#10;a0DQpHuvDOyu1Jcuapu75lGZW5iUYlw5ML0f+CY0bF9VbvHzm03uQ6RN3UBPtvfhEMWNQv8AXDhf&#10;oZIvcCEIMbQNCqMhO3AjkB8YZBZttoXYbR7O+3KyiVSfpLy5KBZhHAmOalgmYZJeSmgIOGiJd3oq&#10;9+qwCHWwmAT/AIPziFkpCixerAx77wtxjn69Q040pTUgwleYrhU4AUovLRMQRIhDubLXDKPzIhix&#10;r8Ez7ycbr44JF9LK/rItGAQ5jyQeKACHRW5WSN/BNee4xZPF7OUPpHvvC3CN5f08Ch/SKoOrhYqv&#10;ismojdc7oszqPPFHFppgTauMbmDwhb3sLaIG4AK8c7synQgAwoFLP+kQsjuizLknwObAxkG1HCGB&#10;oDpzDGNrpSeXUxLosYg6oSITgYhaqh5RTFzOaeEovQxD2k2EZtGqQ5A0Kfa8tapONqIzERQiiGrw&#10;ST19zibmgS1sAMWYg0U8VWVXRB1B1XQLg42B4Ds09OBweyp7IaoIYsaqsxWqBygqWM7UnVAqhYX7&#10;gIf8Fd9M14yYr01Rc3rLfQp5cbVqYhoE0BpAIFkEQj5AwiyjYUTMj3rGMUxO0WMRUyQQNAG4WhjY&#10;Hgakws47gsXTGs13OcRAIYrKboRAnxdcrg5Zm7jE+kLSThICzTjVC80BY7uRWg1SsEXzK2hb/ABG&#10;ysBMxJ7HMMDEZOSyZqng42B4GlQNg8bBvFl+oLvNUmFlXxNy7bvFzoD8U7YbPoFXZhjYTYQMQhfS&#10;V49SyBnk2adhE9YB8GMbA8DkIGxu6o8nNHo4djQIaIVr6Yw/PICDSDTeqYM6u1xSe2enDyTF8TlD&#10;jxkGZeEHmmxEwJREuxXJYFnMyIN+zYfPBxsD8FoOFGvZcyiizKRFNfDyRjyXoKaBP70vgWTFxcv1&#10;u66bBS4dRYxNNErIWFuERu8Umvs3KFTetOLd/Fm18HGwPA3buLNrj7pJ/SlwENEDEMIS+ot3X8Ta&#10;6wd/oXrCHnU2L4NyhO5bmabdCikjqiERFcvtqtraot5s3IRW4d4t27iza+DjYHgbt3Fm1x+xmRMf&#10;2bgWUTkYTFHQ2IPpP4RAlLPgywALaTii3xYdAcgqWkBzWLvrOz4ONgeB7udk/AiJ45xYEUzfTEAn&#10;zE9IgIzn4Lhbj4ZSh6RFZEkEzZLm82iPm9iz3deDjYHgBy2w35PaPKkTcxCxrx90WrxapjECuSf3&#10;XRhVzlJ2uKxkMfKgAAv2JshA5WULcLtxHybTM/esaiC5LetnIZHBxsDwAr0se+eLLvQLXlg7t2Ig&#10;jGzW3YyLgLF6qhHnDkezi6/8oMKuKJ/PBlIiPRk6luRhEGqAVZRPOaG1Rdyqkwh5lJjzcWR0gWm2&#10;8HGwPBUAHKgmnAr5xZDDYbNyc0J9I5vy8cMt0cbn4wHTWBMogmfwoh+d4NYmsrsrMdNpDNYSAkKi&#10;sWWynfjHBY2B4HOI7oGkeselQFSAF1VBHLAIeEaDW4JEybrfZhvhMgGv/eh8DaR1wFLcOCr91zAw&#10;lZxOi1l7BRXUKmbjwUbA8DJnEZbOakAIAZWbYOlj2wwU61S/3E689gieuJWEHWSMkFXUVyrbcyE8&#10;YfoQnB54sVHEiGwJF+gvYHRi3tra4Pe3NEAcThvKSWDQCQOuFovXQLM1cI994W8x5gz2e4zxTWod&#10;ygOUZt+xMMxLOeNB6Sut41O1WwiHW8vX6yoU4XT3GCIDQohO1CEAkFCgngyNxYgNndwDDBGQw7hP&#10;EIAXAxCuEuoWUCCHgQQYo15w2iC5/o994W4x+mjoRikAjGsaECAJlQIWrtaYsBkLDl+hKcgKZgO6&#10;0aWMpyF+WdgdGJnxsDoYTyEGo34hnOtIK3PIxOIQCygw5ZecWOhIGWLSGLGoiQ2IexHJqLc48yOR&#10;yeSvnokZ3GJRAHDkolT7sL1NMSPjPDAQk8YSLKh1Ry47kzoxlgybX4+5fFO6EFi4kQp8DDCSV8hV&#10;EQBTZYKNSikfRhndAJ6jSIYsA8X4qKrFdtJSBhc4RbWcAsmqemQ8pBVnsVL0bwVx9Qi16CETcAMl&#10;AoQsFqCPz/At5mOnwOknigsYzMI6gwUErxayUUwnAmfORgWRQAXYDioBEGmAoaKkT1XMdxX/AN2C&#10;gaN1ozLmALbqJnDFqkVYBBMgAECS37xAO5DhqjtyxHdwZps6ESFUzt9t3+BRKBkTimGxGYYsc048&#10;4VRaLDQ4LqfIXJgQuqZyxnAEwY4IW2rZO5ivnEz5uRALumyStNIJADlhMlCFsTtFIl+KeFvFWZiM&#10;vnlD+mgcMBJVwCO9BzQTBguKAkIMEiIw04F4RQkP3q8WGI9Dgv3MUTheAmuBeIKQAnv5AnfMwvfY&#10;rbfMOP8APzQHPxCCa4ccEM8fQck/Bgo0CK0oAFeK2KIRK2FNJwuDgCaS4UREFYbuI4gyFyEnwdOD&#10;wWeQR5eY6xG82y38zguTOSAU1muII3f9QnvytjoslGo+IkikwFxsPoyHFIKggBEEnrTXbwCuc8kN&#10;DEEsyvWjtllE1NWjMicw15U+3E3I8atVEgByvwF8KjX+UZB3YbCxj7Abwjh8eRlI8GeaO5+EAxTB&#10;RjmVpwGKm/UiEHskqSPCzzkCpeA6JtolU68BeT4+cggoF4XLJWqVYFB5Kklp9mKuq+vAbEwFHaFZ&#10;KhsSwo0Dk2C2NjKOkptyk+VkuUzIL9MxGVIKXkOi2sDocOUH4w6Oqon/AIF03/I6GQ6inXNo6cD/&#10;AGpDi9KkGS7SOUPLfdjbI27/AFsKjHeFywT1BtLJCjf1UWyGwS9XROF8Nl1zhmnUTzs6ApxV9fPK&#10;kJhxaeD3iEbv3s5LomaoeZbShL4eAdIB7FYsdBOynQmGxgFw4UpfI+v8jddFNDdwS8aoBCpjiE1i&#10;hbkXBp8XIm60dcwF6BgDcIc+1Eqe3dTQZlCNFxI+8iH1oEABygQpdtsodAYmWmmSRZCTKY8rI3yn&#10;ZSSQsPi3aDdDIUsNkcpiCRsNyjIzdGLG8OtZgM4TiSegm2W59YRsIA/LE2k7b0aOIyC4+PMohHJd&#10;vAP04R6QasGo+q92c4nzbbpeCHQxDEprkz0EhIsBgPjh+cbFDBQJi/bRM4CLBcEsAEDVGqPDSg0a&#10;P1Hs1rGyOvR7TWDC5oZzeZP4gvk/78Qv4TwGFV/iFS8HqiPfUOFtIrqpzkF30oCASUAQWzOBBAMi&#10;irC86NyapAAaQCCnTps1qis3y9IHmU5fOMeH4BpxKWbVmrwUl+Fr9HPNdk4Of+OORVhuVipkGBXD&#10;9Tifl/i+LTdEVNc3YHgs65UqKDUfKnPS5BxNW0gAxQH9oInQVx+g/wB2IGSH4o7ypR1dKWJQPgHo&#10;FK3Jx4M8/JX+LIfNCxd5kpXumQ62KYIjDUEGLdSWxXqqAiTLEiuV4tbc+68F1fx81puZ3BN3gxA+&#10;lzo1Rodcw0/3aIMh6FZTQIuQz1EnON/LOhKTunz9onlXnFeEJKACkxUnVCwzX9wCzSFhlZTSHKdF&#10;+UUKYoMibUkZhZliKiBwAIJl8musW3BVH8KD4gKAQTWuQcyGaJhg54r91/ohCK5TBFt7K6JlhkSU&#10;a5KeBvpZ6JgPoNUwF9BC6CYQETrjJFLioR1u0ZoKMbwehQBEcFDPN7E0+NcEZEAC8ogDikE86iKb&#10;o6Ca2SHw60U41Sf5SJloXARg6SRFjBs7QYWi0oOqb5QxIhucgwKjjecT9CLNIEFXuuZKTQSVPDZA&#10;7H6rJ7jnLCUfkJ2SgCAuJfOwyACVQVi/MvL2uG+HLZRCokuKTfci7dp8XZ5TcxTb6kuqO04jm0Zi&#10;J8y1C6AcU2y50bEJqJJXYmpTmSc5FiYHhocn9g+k1LCLVQKcuQsAA2Ew58lk3KmyFgxOF5IuZe0C&#10;9+6waIEQ4m14Pd7FUAGhNnBgowbQiBVel9rElUVSmPhHnhJKcTmSbWYAT9q0QvdEV2QrjmsV+N/+&#10;QGR/ItHT6ZWMEtVAx3RBEcMLZSkKALLna5Ndrtqe6TXZR1w7PP4XL2X9ESp/oRJk5HReLddhQMun&#10;BZdBfenW9Dene0XYOQSbRuYHEuc9cpMXB9R+YYh6gpta5GbANUBAXBg5/K9PTnDQGO7gsKW51IHD&#10;z5VCWKPuyLw0AYWuwmnHBDAQegYwXmwYK/iWvQohQOP4A1gKTQSJvZF0Fym2cr9RShgyuMHKKRjY&#10;arm8NE7iF/UgAYhwj0h6svZIXIQHLE0BPcU01fvF+ihidk/LFK1442tMCXcVTFTInqexWugyyNeS&#10;NIkprrtr1ZC0+R6WkAhiuQ3onI/GszgcfXToP9mHWHwulBFOEl0mSgb7yGbT3sKuUdOUl4d/rPxS&#10;IV0VWiBRDbHbKG8Jy3HRqjZhCs7BMlThwAe+CC2DlJzJLRbBScL5Rr4YhjI4M0wWXWi3G+YtQQQy&#10;HD7SmlAH8LBATp8XRC0oeOcFFWTZi1zQJz1QgBC4hpROioCkLYyv3TIynfoKJQAfXct68Fy/QsxQ&#10;CLd4hZQmVXhTEawrbTIpR7CyWXCgU+zanzUwkBT9FkmGH96Eb03kMUKXkmsjaAJX6CvQ2i1+TK5O&#10;4e428hBfyUXqqCbCoJ1CHosmmYd1H1+iPsIqebARf4z+E2+P+xAMBwcVTbrSaw6AFdD40MRIJtJB&#10;k7HUAqCCDa/ZFBlRhZXpg6YnbBVUagf8WUXN0FpNu8wrZ80YjUoi00VFgDFQov8AEE0yL8lFfRH4&#10;Gd1tVA3Xir/lGZsAw3EHf7TR0G8L/KtY/u7H45yXxafVAwZZDp5BOzDAKOH8VvLoR4cNSBUtxKgs&#10;6FuhYXo1vSosAYDgomrtKmN4Fh6QOjmdF7vGJupjzcQibnc1z1SqYdyH9yaXcni56r8KZsh+1P3A&#10;C2kErimbqOWGQqB5+HuSNwJeLsiig7w1XqEFcikQSdSe7FgaQ4oVJRA0Qq78iYgzCGOismmWriPK&#10;icYDMu7gDeUXqh1zk5AJfRXIhoNAAC4fd9zBKei2VylTJ9Agr6WeKQNQtw3FMJAvJUsLLXzgfVMa&#10;xYFMMBAC4fftBWYXSBV0ZCrt2BmJcccKH4op9SMpVphSHfia8XZT/IZinvP9/wALz9l6KnkMyowG&#10;ZENBJwpRzqeUAqwiVHKNcRGR4W8ot09AlSLaF+8Kkp0vyTwGogjoCzDdE2gADD/igrACM17YOS/T&#10;ZePgqDol8bOX8eX6+AxiCRUSrFAmX3XC8MCM/VQ80Q8x0EbkZ/ypA1CqBkqxF/hrEAVAH/gp/9oA&#10;DAMAAAERAhEAABAAAAAAAAAAAAAAAAAAAAAAAAAAAAAAAAAAAAAAAAAAAAAAAAAAAAAAAAAAAAAA&#10;AAAAAAAAAAAAAAAAAAAAAAAAAAAAAAAAAAAAAAAAAAAAAAAAAAAAAAAAAAAAAAAAAAAAAAAAAAAA&#10;AAAAAAAAAAAAAAAAAAAAAAAAAAAAAAsjnPdnoNwAAAAAAAAAAAAAAAAAAAAAAAAAAAAAAAAAAAAa&#10;UIAIAAAAAAALIMkAAAAAAAAAAAAAAAAAAAAAAAAAAAAAACMmIAAABZBCECEswABCf8AAAAAAAAAA&#10;AAAAAAAAAAAAAAAAAbsIA7UAAAAMAsAdFWAIkBKT0AAAAAAAAAAAAAAAAAAAAAAACzAAoBJ0IAAD&#10;4CMBnRABSoAwAJ8gAAAAAAAAAAAAAAAAAAAAScAAbcBHJEAAAMGJBdAMBGID2ggKEAAAAAAAAAAA&#10;AAAAAAAAQMAAcYsAQvAAAEQsYgwAAKAAD89kADIIAAAAAAAAAAAAAAAADsAABIJsQCABJCAMMMMH&#10;NYcAAaEABacCEQAAAAAAAAAAAAAADOIBY8oDsA0kAMMMMMMMMMMPA5KIAaAmsCAAAAAAAAAAAAAA&#10;AsIABFbcABaAMMMMMMMMMMMMMNPckbvfGsBJ4AAAAAAAAAAAACoIoAIHIVEMMMMMMMMMMMMMMMMM&#10;NEjBMABEAGAAAAAAAAAAADoBOM8DAFAMMMMMMMMMMMMMMMMMMMNIhI5TUECAAAAAAAAAAASMBcWK&#10;UDsMMMMMMMMMMMkMMMMMMMMMNEEbdzoBK0AAAAAAAAAIAoBK+hWMMMMMKaU8UBYgckt1MYkMMMMp&#10;JQAAACEAAAAAAAAAIB0oooEMMMNH1vOIeAMEEPQHIt44AEMMGnAIN4AUoAAAAAABCIDdiEFEMMJ2&#10;SooEP6ENegMLkMBW/wAcEDD2S5YAjCJAAAAAAAqAejdJArDDkAoJjDWADDBKDDmgDT6uAmKDVB7F&#10;QCA0AAAAAAApAwjTDFBE3A8ErDDAADDBgDDFGDDD0lA+iDKAAACCQAAAAAAAqAAIACBDTAAB2BDB&#10;lDDDBpDDA5DDAQfAAdDXSdLxiVAAAAAAAhE9FuAbE3AABUDDCBDDDBpDDD1ADDzVgASjQAiAAAWo&#10;AAAAAAIRoADgJVAAAJ9DDW5DDDBpDDD9gDDXA0AArDACAfLA8AAAAAABAzhsApRAAsHEDDSADDDB&#10;pDDDVDDDALVAA1XAXQsrCjAAAAAApAACAAgHAAUJfDDCoDDDBpDDDdoDDTg8AADSAiCFpAcAAAAA&#10;AJEDCXKtCdAAlkDDUpDDDBpDDDJoDDzocAEhVAAAgCAIAAAAAACCDAGBFD1AAk5pDBLBDDFpDDBb&#10;BDBulAA6BOCKCFCFAAAAAAAmAsq/AUDD/AvbEDDEDDDBoDDQJDDMBUADDDpDlFqCAAAAAAAAcAAy&#10;CABDDX9AjliDUgDDBiDDTiDA5Tg9LDAgAAW3AOAAAAAAA6KAAAAAUDDTfI0hDBsBDXIDBmhGZonE&#10;aDDQAAAASArAAAAAAAAqAAACQZiDDQg9smEUDDFrDKhHM01AgDDCskCAAAVBAAAAAAAAUAALmAAW&#10;DDDDBgDpjRAGqF4D3/jgDDDDcAAvLAAEAAAAAAAAAAkqAkeAQqDDDDDDDDDDDgDDDDDDDDDDOeAy&#10;ASKHFAAAAAAAAAAcxAwShA/NDDDDDDDDDDDDDDDDDDDDGWA2CUAGJAAAAAAAAAAAQzAEMiAETrDD&#10;DDDDDDDDDDDDDDDDPfAAXGjATmAAAAAAAAAAAAx0AAAA47UnDDDDDDDDDDDDDDDDVnzTyAAAdWAA&#10;AAAAAAAAAAAAOLAA7XLRIsIDDDDDDDDDDDDFZgjZXbAAyTAAAAAAAAAAAAAAAQ/8Ck0/atrYpmGB&#10;DDDDDDMcg0WQnf3AChCAAAAAAAAAAAAAAAAQvhAf8WcfgAAQcseutsg6y2t43u0CcDAAAAAAAAAA&#10;AAAAAAAAAAlNAYAr+AElAYZZsA9Ah8CsducAFfCAAAAAAAAAAAAAAAAAAAAA+yAGDnYbBojZrFsi&#10;i+TNEMgA4AAAAAAAAAAAAAAAAAAAAAAAAAR/uAQUZqiHScJrRmUefAAXzpAAAAAAAAAAAAAAAAAA&#10;AAAAAAAAAfvGIAAcsONAAgMkA7qrciAAAAAAAAAAAAAAAAAAAAAAAAAAAAAAhfdcFYAAAAkD6lp1&#10;gAAAAAAAAAAAAAAAAAAAAAAAAAAAAAAAAAAADDYj1tDcGWAAAAAAAAAAAAAAAAAAAAAAAAAAAAAA&#10;AAAAAAAAAAAAAAAAAAAAAAAAAAAAAAAAAAAAAAAAAAAAAAAAAAAAAAAAAAAAAAAAAAAAAAAAAAAA&#10;AAAAAAAAAAAAAAAAAAAAAAAAAAAAAAAAAAAAAAAAAAAAAAAAAAAAAAAAAAAAA//EACURAQACAgID&#10;AQACAgMAAAAAAAEAERAxICEwQEFhUFFwcYGRof/aAAgBAhEBPxD/ABPTLcQvKf4cis68VYwlfwAX&#10;DmHBhag8WVHuVcOC+JvBhm9RyOWVHsloAcL78Ax9xMLBxfaFysJiWNcE5CsPbzPs8wbMjwQRH7P0&#10;n6QX7BtcAztlys2eyaeGwZ/Rn1ott4jJomJ8TRvAOA4PojK1BzWN3Og6EfSDPcqsnzhfBlTszV1K&#10;+75xhjqTFmG2VRDgPMKOJgzbE66emr+QhZi8rhL8pvheQFsZ0a9VHAsMsheR5BWEneIYtfXlqdQB&#10;ElBP9QMpXiF8e8dQbebbRbKt0RAiQ1fWDdK/YkFMXHXXTiniu74S3iPEOsXTwqly3eG51gLoUkL+&#10;joiUEHG0zfgTJKGNFH6/1FKlDcftDl3ZKkZWDhLPIkqUkJ1j7lVRO5d4ZQ+o4itwf3ZGmbcDHSt4&#10;FVkD9EvKCCzEu95pcQzMCnwb4WWymWxd4RUQxRiopCCD2ZvsMtU352RZmFdkKruXL4M0xH+Yp2MF&#10;4pXzlSoS4cNUQzWBRj2sqVzQot3Oib80E6DLvM65lSNMah8B6+DTlTXH350R27L957VNuVTDkVMH&#10;Af2H3HamLZ2y2NPBpjtl4L9wuwnUSpWVB5RYI6fDVNvBWYayupDwFiSrlfActMFniCy7jjapt427&#10;L7SCVZz0GKhxMPhImpbAXfL9MOhnXx9U28TZnbNia8/M14WWloYeenOdHg6wOudHF1Tbx+yyO1i6&#10;kFHK7CCzxMPPTF8B2MqtFZfOGqLDb4apt4GjHac0JigKM2DBfI+DXBklt8WmWiOsluc7VNuTlx3H&#10;HO1eF+QZaduLYwrsh2GLwi3J8eehl8Z0TfmtJXTPYS9pkzFs7zHcxlJO3PXwb87MwjsgCzHyw4TU&#10;OZqtnVN+bFyF6iBQbjW8ALYio1ijCdbmvGOdpXKlmA3EfwhUu47pwf8AmM6Zuz/3OC1hs7S1sMUQ&#10;zvgNtvNW+FWcWs6aZ0HAfpBMVQCP/WJFuUNNONM34JbaMY/UnydsQuCD5ypW56CVQQDxXxLKhG+e&#10;6OIibruP8mWhplBbUJfU2JvgS0o1CpZ6Jv8Aaa3SbTj9uREEcrx31cb5rNinkW+/GkgAoxWTAvjX&#10;yJWBhwAUxH+eq6ogCjA7wMvRXlezA1xGKYvf56auGKMjUpFvAruL5RqDj8iXruIPTPtD6DdtIYoi&#10;1OmyCOuAXF518iVmrolXbvAFN+hO6Gdy4QOpcQdpbMC2PRR6I30xKxS3Fg+y4BRUAtY3ZENpvTnr&#10;iO3k1ruCOCuyELlXfOnpiMSsDu4UXqUJ0XxV2Rb5nwfkD0ZSY0hs+QdIgxDpr2A30xKwhxr8Hrih&#10;cqXB2ivAFrAqmUgaMCyKgL+4C5164h+jIBsjWEXwmrGk6qO5NGG2QNw3FEpnxMBMkNNeyNSxjTLB&#10;WOk+Z0CQUCazSNioqbYEsBd5C50Rb9wjpjxpEvBIl4pd8BsoI/wARP1KHC3OnCglDUV/DWy1lMlp&#10;b/ij/8QAJREBAAIDAAIDAAMAAwEAAAAAAQARECExIEEwQGFQUXFwkaGx/9oACAEBEQE/EP8AidfC&#10;KhP95+2Fgj6/hh8R/YeB4fCqMnrM7B/AcWARxPF5rATEleG2hi4g7O4RHA191hFEI3IcGEk9FePf&#10;wB0h2qboQAi0TgZ3kM0/awNDwT5Ccw6MdlaGVTkKLYrdY1rF2+u6sByC0QZZjox9DNn8A39z0LDC&#10;iMctDSpuXhTDArAhSCOL9/YIWt8nrZ4XCDZN1vCmWlpT4JZGvck91dRja7yRs7Er7EFuOQjrIMIp&#10;51YwsyqhisPF0tgY9B36N23maE+BezAHICw+UlijwM2yhHIAolmnuPU+dqIRozeXhFLLVbj+76P9&#10;GHmptmB6oq37ztDnzbLAPMoZTbf1dLiI468ewwPcUBVBan5Nk4XCB3I9UIWTa2K/qpcSpS7weqVh&#10;VOPofJqsILOytbAdl0GB7+uF4ZFQNbE7SPA1UsV89qWGoL8vaTi6JQbRZCL1uczlL1qFCEHUm96T&#10;8TyA94qfqGaPDh8Su2EeN7APII4NHhpDbha4Ksx22YNzEePRs44ZTC4gTe9H9z2Lgiobqeg8EiVu&#10;JOzcRO61Bsl+fCFtSqmAl5CptVBUDIFxpDRgzH0rgCjGmcMjpOeKFMvHzBNMXFRkVTF4brIwVrFw&#10;lk3eFv8ABbhqI5DHtYfWA1gLmM24uXjOR1YuZoc+k452EVDgKGN6KVsCNkMfuHGxgt4pnePwHrik&#10;VPYRK7nWDuYl2FMQ60sFm4xQmes4ZsZQ8tA9TdJrcK7Id5gb8DMG/ml1i5rnYzqT1Kk8JxnvOGRZ&#10;KrIujEy/w2dS8cuZbwxjos5htfAKMY/yYnq8IDJXI2SivNiw0eHecPA2S4OarYDmgZxgA+S4zpEV&#10;rFesHEqfjjk6fi95w8Okd5DoYtyCnnUk58Y53GdefGJEb5wt4ePA6nads9fH7zh4dZxzznvOue0e&#10;YRhPxn4RXbHbz45rPEveTAW2esVeHvOHh1mpy9BBux2861nOAY6kdlxnXmrOKXQTaTtuOzC/IEac&#10;8kqs3JFQ8O84eDtShM3gh2Rbc1ROPCnxDvEtuGBbFcdY0HOxnYyny/8Ap4d5w8P/AGZVSmGp+SFR&#10;cGzHuJzFT+B9MNwf6oW3yUFQacBQx6nFRBVpW2zsJXOes4Zvmbj+s686ygtlEVEOrC3AtCeixqlg&#10;TDr4NGVPB2YGSKnILNO8xuf6liy6TjnQZAdzGtcyLBVEM298rtnYyjjeHwKm5ZbyWTaYv+Q1PeuP&#10;rSALILIP8XPScs1/nORAtnqpKeiK2N0T/VyvHq8X/wANtfE9IbCEI8AO0s7gklP/AJwMGtPYY2U4&#10;4QPczTQC2PZohmEL2TaM7pinB6eK/fi0fmI7xx8XQZxtTQ9JUtICXvvjDeLjGDUse+f0QNm2aDQn&#10;UrmtPGzX6KSLqDsmkMqOma1+/IGnxl+0VW3Gq6zqWUlNl8ft8ZosHuFCmGwwKrIZ336p3MSxwO+V&#10;D04C2OkfLqHTCKUNRbbyishtPfpmbZenKWYEswQvEsfmKprx8dfon+fBrZPTK6PoDr3FVsWBG0MQ&#10;rwNK7Xh84J6ojrP5CflJY/CJax48/Cfl7M0RoxS1H/KXomg5CqIHuvoj7qOqYahqU4hWv3NY+o9z&#10;DnrjiMD1nNZfjc7rA5oypEVOPYmXpD/RwCtE1+0W9v0iHsjOnBC/vHkIhmvJdRw8QuMB4z9J+kV9&#10;xbrgF5OGREaYqLFsWhGahFZAtm4qwFaJo/sVVv1BIu8aIcG99Ytt5IjuD3YliIVDVOCP98EqjhFk&#10;hNidxY2YMqIo0diq2/Wp1uS09OCCoeg6lL1AD/ohRuEQYK9EduEQP1EVMoWbA9wsdDCOZd28hD7K&#10;z1Do0+CjBc0WGkTn/Eo3qigK2wFbmqEEmAYPY6nmeLK6bYn3Y3+LOJvwW+ykqotq9zYoiF1DDrHt&#10;PFvf2xWjX8BzWB0M9FqPoiPqI+S/UPfPeT0s7D/CiOQP3CNXuWn9UW9EUi3r/wAUf//EACwQAQAB&#10;AgQFAwUBAQEBAAAAAAEAESEgMUFREGFxgZEwobFAUMHR8OHxYJD/2gAIAQAAAT8Q/wDjhXh3lfSt&#10;/wCR55oMhvby/GWZjpMkCPsouW/xfqmc9qHW7HEDDLMPSGW95MyXuGG+ycCU61S/2fgPN8yewDr/&#10;AOMVDmYglzO0PllHW5tzLb2/VN+jLV+idKCaqvBtLR78h9Hudv8A4aBlOIC65Qir/ovwMAPiGrP1&#10;I54ZCW4v79c50tHLmgwH/wAAo3lYw1qFde1HiW9Nhtoz8QTLuSGykRGjZJQeIrYs7wauPNJIK7Du&#10;cVAkag1pH6K7MekSB9uy1GJR6n4bX71/LmLGsVaDBxrYb6vUGL3KRDDsXdaKQtAlizPiTgodENNj&#10;Q1UT1IJqqg0ngHWPT8p0ADE5FYY9BQVuftih9jn3cy8+xdAgV1vhjZaxrPSSCJ6JvIfmlib/AJ+g&#10;gXsv3ntGWYj0ZnyLq58HRbE9/wBRlFDWh6SgB/giggutbh1+51pj+mrKiiGRbGEAJWsgFzYEpBM0&#10;Xuj0XXkTt9AFQbj3SxLxf2E/qHJ4DkOAFh+ELU2zzJXVaF+A2iWih5DLEzILPRJk0eX5SAROqKj9&#10;xz12zrP1FHoIpVETrym2qg+HAT10Vb+iX8r4IFuI9n+MDYJTpWbQwaoaeOZmaI6c+0eEuS70m0P5&#10;DBXxte6U0tT3WUPFFhLer0BD3GvuAwEylbcxkosnClsauDJu4NVB7CMCAChchM9brI+NqZT2o0fQ&#10;F1ABHD/xeJLeD+DA2C/AzYQzpXhSbr/jMVuKL0EE2JQdK2wUyfyc03juMDUY0/ktRFxDcnCNQOr6&#10;JKvDR+2iqr2UoHCufwqZtHwp1mTBQT3x2y6G5y8VsNrJJNeN5M5hihpYLU+Y32Z8BikPceNnA2uj&#10;YZQYSll7yqaelBiJqIhIriz/ADvGvhwZ0D3lZaUEooIDZvvwRD/J5M3g8QR41EKl7CJlRi6EzDEs&#10;GXih3gbqBdKN4pLVtL1RWNXRHCmlpyCjWuSftKy9yL8GFlZCgRaQ69VhmwHS8PJnl9W+MCoq4xxa&#10;nr2J0NRhlQVKqnFmbrRwNeK7CZ5TXo4aN0a+xN+Wh7OGbdmWHe90Oz1w64R/qQgfljs/Z0IgVV0j&#10;Ok5cN0ElS/iDViQwLhHsv/I9HtBJdzz4UH0e1C5BI+EbnAUlY3U0JnqO2w0PpgQpb1PByZlWgSil&#10;/DmGrojPePrLeHDJyRDPRBMpgbvgB+cI9FeiYe6rzez9lV0BmsRrAYmp1FEI3HSjpwt9Y/mEwhef&#10;x3gcqaF0wMVQPVJSKWc7sx/mo0VTGZGQORjE5ENCSBuk32V7k20nSiWkdc9BwhEFKhbaz6Dcwk+p&#10;nsWm3IHdlrKHIkFYyFl4gzcXGJ6b5CdxR3ez9jyhMw2H0ICvtTTorwcCgFoky0dJRVgtYfSGWILV&#10;gEC0D00HMGO1Hax0npb+jXq3YP1U6LpNPwltHPCd8I5XND5uZDIbnLAHvK2kJ7sQrZ+xXOQn6m+B&#10;6zhKd8QSAyTc3Tai7JANBRpRTz+XCKwIi6mmfRoFwYWqZ8Yto0OlbxyITIitux9gxCrY6Il2Y0s8&#10;T2JSG5gD3W8wSgovsFbsuzt3wpy1RNI5e+p4z7UgtWKJCqVw2UUv9jowO7EAvAUsfUckw5ltOtIz&#10;Qq3i4smJvoCHwBm6rdjLY4ewnu22tuZGre65mAnWL5QBFCOv1zyhEx0zOFUtqeZ0Yy2kaSvQIvD6&#10;tp6IVbTU+t8mY79Df4oPcKNbsPBRWeTiybUjkOqW0KuC71T+tGqa5KW7DjR/36nyU0cC5f1y9iVR&#10;EcSxM6W5ChZAthBcGxDFvsGt44W5TBQ2aESpxb+HWCS8pbs8LB8EFLyc3cIjWUzMcJkcCzN4eKsV&#10;lV1VwLzVUGjKKoLB+frHuAeh77A0ory79HNVEljnbvI5ZRKEI5plsbuwitkFtMcSa/2OPKxXfixD&#10;q6SBWPE5yP0t+M4DKabl0jdY/wBnnBo1l5DTnuLRRt5Ql3Tz9UF1Vv2dkVSqr6Ck6XBIHBolMhp0&#10;rwAdH6r2nKGCFQZD9vFlQh9f2VApH5zi7VNQNxhcBV8kBqQuNsUSUqXwbK0iYUZfhyNHBaJV05fU&#10;xcGUaBGdbsWC6QqOccjs4r4KoXZU2FtlN1hBFxpxd0IJ+zoMa8vxIBUC0SV0Buk7w4DksUEIFQBo&#10;BkGCzW4qrCjgBzEsoqIBHiwMguJAWDYef1G6A4MRLqdfkYSGDSRwpXMOELK+bUZqtf8Ao8a+hCND&#10;7VnTiQQ2sEFeENjA2dZ+ElEXm9Uzc9fTLGHMrowGfyUJU+mogFwvgV36MBJs+t/VwCtgggsQq42+&#10;GiuCCBChnB4muhBP2yr5sDEQ0aVNIA9kIojkYgOdUCL+sM32jvIqyqxDmOk+geSuYOS466fpv77y&#10;MOaIQHMCjBX7uIKOs/CR5VCcgM2nV1CDFfurgU/N+2pkcHKvDfpEF7QmvWVKGw91lSzZ26BCJO7u&#10;J3I6nZNWKbnMEO/7wwEyTy3AJm4P0j3UV0iErXCSh7UmIuLZCBofK78WyDprh2s34tX2+ozjW/09&#10;eGIluI45cxeAcdTb/gQuA8Yg2EO0JSt11IzIqurhyLfO0/SVOfHvRNG+EgSMu8PLGBLHsRfnj071&#10;UQSroEAv6khajs2ndn44uHIz0OrEUnAA0M8z9LXrx05qCd+cQTlLX9hpxqKeVOocaaFyw6loVCTW&#10;93Gk5AMY9WqcZpOFE1IJuD+ki1PhoCU4ttfv6Csqe4fRuUTJXtPFCg0DWIjRsmHKYd12JVBWmmu7&#10;jnKC9O4P0ND6gnuztHymI9m2uB5rDYHpvGFWxez94aoTI06DSAoAqwDXncecqoFkaDY5cU1VD3IU&#10;53wcSacrrVIn5Al8uDEyDJJSO0E7M+4wW15QD+IzMNCjDoXr+cr8TovKhpTJrSqr4Uos6A0fT6Nx&#10;sGhO0ph/6A+lm2DsPoqiKYPM0wQnXyL5FvoqJFsgIEL7kFBHzJWOAqrkT5XBOW5bWZfTaCO0QvW1&#10;enxDi5sbb37lo3JgAVMzYvKwYXPY3yUiANnbON8CIqJNPKjnQivC6TgHu11+IHEO49mUpTTMOjpM&#10;ykP5ozx8Mejr6Nq41+BqSrlmvtQ2MIDu37TlyxzBo+HcPok/OAcAKU1o85dw62gLlPkR9/kW4EhP&#10;1tla9OLAEChQ9CjErW86Es/edvgf0dYGrj7+rgYV8wyr1lm1s/HDfiBXNc1d5RLD/IYbv6LJZzPk&#10;wqdUCh+4leCLZgrtq5/4iVb158sbtpmM3PM0GzLIselwYvOY1lGv9DRmY2AKPoU2nJwAoAVYljUy&#10;snR4EIFpyEHBN3K0F0OquXtKviHjnMj1GpBcDETU+gAKoEfQmfi9sGT1CBwJZUAOiq90sq7r5EqY&#10;XRpLv1RIrTfmDx1+ME7UdBusfKX9tDieoapNe/8AeMdoOqLCphvB2qDAhJbtEFw0b2QjOF+acP8A&#10;F3xUKcJRAm3ONR98A4BXVORgDcpJ0G0ZMZ4uoTbD/wBzjTnWjboMRQdr8GOpHFmoaLRG1YxUHQ9y&#10;I1uiXDlF5kFmreg6Fjh+AZMmAwuou2XtD1/37GzHQUthXYuVWi4fknQtzgAhYFAEzAVwBVoQABif&#10;K3kwOC4oIQqq6ErYRO5DtJ1RYNEC/wCJEW7OrwiB07CaEb+I1MXTCSzm/k4qsDT9Y9deHoI6IibF&#10;fw0SNNUbGOZZb9MN0rCVpwQlG5Ap5QvoekVGmii44qVZrxUuVTyJwuVgHe0VTl7MjI9YCBzj8EWO&#10;CVjb4eoeuygHUwFlWYa1mi3Sfw8Can2f1A1B5kYpiamWA6iJNxI8a1TpiUumec8CyA04tiM1hkuC&#10;m2Xe0SoFp4ZsXfHER4UTkTPSboNDtj/+3m4k03yVmciLqJG64ObCdu2TFEIdT1bk+C5jcl152gCY&#10;IcE1oLLT1xC7KJhqO5xIIA5JlHC2N9SwVc/OwPziLODdGZKjth2BR0foDZYjiueTgelDqBTQW0Gc&#10;ianuShBsKHQ8X7RH4odAukDBKesLduNB3cIc8W97AwCoD/pRkZVdVmdE2So2oKeEI85fmHCNM1K9&#10;koXmGN/O6S3m46r39PNbK77EihzOjUlFAvwMxpZRiUBW7cN+IH+bELNo2GoHFVpZCBtKbEAk40Cl&#10;yZNnmE9ZCLYI7f7FXjZBiPRUSvC98gPiy4ZdzIujZ+SF+wEV6uLRQSqltVh4GgYabc9oFBgcOAus&#10;/huvmain5Bhmy9hEQVennqcOWoB1bS3MXoFptj5GN7/8vQhR0CCZmGcNBQi6JhpUFSUW82bOpKOS&#10;pTklGauojlHQ6VySlsFpQduXaMxIMxwG4+qP6dXrUQzKHVKHo9JRs+I31xCymfEa4Fh3tMGBFgFZ&#10;QGPba+Bb4OmmWUvLMQgszK2Zsmo9LDH7/wDL0NbeVHs4dDA754loL2BKypJW06p++8S9XXDPCCbZ&#10;WMAV9G4oDqwCJRwVT1jLW/yXpIwWdgufE3vEFsQwB/wu2F3lAL+AIuoKuhAYAFAlKWx78WuLx4HR&#10;1OwsVNXGB6nsXoLs+j6pMgEDvC3VeLIOA7TIXJ7xP4zRgqEUSFtQ6FnCQ5hGoxAX7hxJUeIuAT8I&#10;NldnAS/xCX6BRnD5nlPVtyIRKoUY+eGO1uNS0B9al/lvFdelEd2I88RoeNH+ZtMyMOQah61jgiLP&#10;Y5m4LtFYxFWrzb4t9x+adIA930Pb/J6K+R4+KDuCHs430S+6I/O110jMSCyMv4bUtDcD3eswW8JM&#10;uMQyA1KDM5HI0WvxUMt1axmrPKgZCArMqQiwc3HmJ7B9ZVwdaaurkIIUa/4yEAgGhNwkVZAjPcRh&#10;LaK4hgqwfmMW4AXDTAfc3feb2BivmpBLAIh6IJ7f5PRWkDn/ALDCY3LQp3LzSU5aj802m7JZiZhU&#10;SiRtP8xc4mnG85Xrb0X/ABvg+t2C8T7UA82DOqlXXDG0jB0x2lm0UhHx0Dpy66ztxu6nHaMexd9o&#10;FjFsn+QmoQL0F2BQhf62Yuea+EeHdHoft/k9Fdfhg0R+KxNmnPSt5ll3rQFZaSHo3mAcRh9R+U45&#10;/ViDpeqq8s+Liaui8Cx9FQ9tDCTV0w8hWnDI47Ce5iM5gUelbQCuCU9piUuUq90MpV2i9D2/yeiv&#10;qSZnOj3gce7/AJIGH/PVPzw6zPFxbgsHHKxkQXRUIPkekDqFQBZcHOS+qPpnwcTQ/wCBh0Xi6bhJ&#10;ljVzplGo9cMDZXiYhc0KxU83WE7CdlX7B4aYvG4d/I+T0Ht/k9FdnP8AzIy3mnwegRPZE+L8KH2n&#10;sYv+0ecfm4iRIoYTzzQ3wYiwCIOZgF0P0GVCZG4SHahk2kXDtGn53QvR7v1AB0ZlxcP6VcUKc74D&#10;Eqo0+Dh/M2ZkiqHNxLxPmh9EPt/k+iXQT/bzQ02/BX8vEuURvVTDUH1r28CTpl6fun9P3TM+20/6&#10;UPsXAEP0NqR3AaDZggTql/lL10uY+aPuawaB2Gx0I7VNVN19T7/R24fzdmZJbyceoPoh9v8AJ9Gu&#10;gkDkcvAKLvi5ZpaKuGOkClaGs/pvzDKp04U15V0E/wCHhhg/i4A9WlS7+uqn9xMXO4SJUk7EccpR&#10;u6+XFb1wIadXoXt/k9Fd3IfwjlO0Yzuw+WHv3mW4U03fwYv+cicbeKny4WlKsSq6s8JgCf1W9Xz5&#10;7PUsPEkMsem0vv05+kZyl8BipjtPlCCjbn59B7f5PRXV2gRylecx4GPcUPtD1jjxc1wk/Wm78XZ1&#10;x1CR0TSDoCZXAPZwcpn7PV60eMHSVSC31GxPyijRQEYqihwt41RrLsLMa7EjA0So9nB9LbwcXPQf&#10;Bwo7j0P7f5PRX3d+PDn38uL/ALPCEFAlDfC4O8un1C+IQ6n0pHPuQaSr98w+V14nquB/5YCohmAU&#10;aLOle6ISupdv6Nq8CKVHVCjlCM1Fd5XMV9Rdizjhv9aArLSQmZHJ6+HY4t5fCIxVCVt/eZ6Ht/k9&#10;FfWQlicVRs9JWLZJSbwdOyEz0B6V3HRu57Zxv9T/ANSh9bprAl67hIGmJXJTxHU+iYLoot9zgV79&#10;hMph3B7RULi1OVPWl5u36De3+T0V8whe8b6l8X5x1Uz7ATNYLjqVWvNvFfyPWcVyqeSwX+jukpFW&#10;lQePQZ8nrc9fiMD5dfJNxhCFM2jB274t140Iji0SAShTTCgqUjacq6mUyceAZmTIjYddcRDr/MTc&#10;QZ1pb0P5Ob0V/wDNBJuHQ7GIUFILVZTaQBd3VlVh7G4UaU8m4UErVf8AXd2ISolY3F2U8uLRmwXJ&#10;vRvLKzMCjsUz0ZHtxFD+c9bZM8AvczTRfiQ7R7UZY+ciJbqP3Mcges2Bcs20HF0RgTor8IHMBKiY&#10;aU/k3Aa1f5rM4DvT1MW2VB1hLTZHoAcfv/y9BOowL0l2ZE2h93ErIxKeII6BLJQ7NsgR768MfuGE&#10;aSRwRUXHbf3IvTW5V8y/Ff6zlRcgAi6uHV5N5nYbPwZx8CVqou2MHZnrdx4EZnCpdRTi/ampaMOs&#10;acBhyyqzgKrIwOBd/o4FRcPgTDh8OK1GatO7wMRTYeUPgKolxIhB8Dt2w7cC9az7RCDKrpD8cfv/&#10;AMvQht/78NSAVeUzxn7cIsqaFqyybXbuUdjM6OClQf4BK4HltruRVCbzMGVxs4yNZCTK52gO3Mkw&#10;5BZ8mphb2ppwParLpMBzD+O9flJA74WK16cJoJz3HScGUFFTn6MKXzwsDNzcto7CBZjSyjhqpfmi&#10;CFuurGj0HJXXmO0sQjLWXTXE2yjnikClpy3V+ahkKnzhLPlTjAVZaNgw1hxNhkT8B85yIVEYpQaB&#10;3wWjom6tfWYtNz9WvOGxO3ImkClWXTw64US8HaIBNxIbSxflIjbWmFUf81MxJSdaIi6Jjf8At5uI&#10;GqkHm2mSmD2lSWv+9hs65oy/roCMdN7aVajdhuzJjbu7VwIrpk5ufBXhsYaw+gwS65whwMy3RA2k&#10;fZx1KB7V32h6/NFPaz9vVpCY6luVqHWERSolRluBPqFBHVv9jEIut+mPrAKPpFCFOo2cDtEUWiSg&#10;1YHbUSvG3u9cSDo5/VzcSOFn3wX0qtc8azKua4EcusQc8hZWOqs3bsdrGqLKGFd/E4sSUubtJfmt&#10;fxivejExAtNVQR+aqrjsRQ7/AEECKsRyZnuL4PqtXtjG/wCCqbS3mDTSOHzgh7kTh8IjBff8mCnF&#10;T8gmtWf5uDK97EZeOIf4u+OhTcHlGVap7i6uBtqaAS1kap8E2+B8jGI2xA1gnKGbeOa3hqErSamp&#10;0iqWVcTAsWrV9WnuypPqyFZZI69i5RP4rGbQh0sfelVo41RNUWiSkfwNSCcuT1mk6CMze5GIVeXk&#10;YxBqmZEVjFv/ABYpr7mvVgKnXP8AmiKAM/mMLpLX8r5MJACourRHQaV8GJXraBuy1cf8bcAUELQa&#10;l4sEKHjSO0UEaJ7H1ZUKBl29A/N0C2A/kdmZhBKd9PJcA72hA0F0Ap9CBdv9L0RIBVyAhKvt6p56&#10;16jxQdE8vowXis9TWU5/gzmAJgOsyRur4SWVMjXDkwhDNdJm4GGicFpuqEWQeVFti1W+B12yxd0Y&#10;O0UETL3J111jimVXFAa6ahyjsLrkzOI0tWEHbv3GU8tuajJACVdHb/JKxVHIO/o5wCu7NWUUwBw8&#10;RQ9BlfbbgVJIlkfRqf0WYgQCI6jMqnucw+MdNVR/AQw3rdwzXU06OjAnpSPPmdfSHAWzZ1wUlZ5e&#10;eoEroq8um8ybzqiSg0ktSfhMLoZnc6+0RSrJKMYZ6Bsyxo5qEbcd3l+8qcjiAoAqylk6L41Hwg2O&#10;FKQM6I7ufQl5pO6XLMw9sDIehAQJVlLqzBBGrF/Auy//ALO0Y5SNvD01p2n4wzHo0yyn8W56Fdmn&#10;0dfyLlhpfnbYlDTltvSDFW0tIRv6upX+UaZcJwqxvmt8H54ClyC9z/6PdjymWgGNZJrPN/ivG71K&#10;bOjeIsV0H4TWGYlVzHhSi3Y/Bt7M0gALWhwqpSzqJ0JdC3yvgZSzwOb+o9zXOZoSww04Gg5/uIoB&#10;TRdwi5s3sYAUMvo6TdO0dGVcb8wW4fCgep0jgHQgSkaAUA5YKSmHWKfUCul19PUKDsG7MkYu6rd9&#10;EQBUqw9ZWG1OajzZD8HXixj4P9LRcblpjCmD08QeFWV7KJe8JoTzOu51MICaUkufq/20l9pAtWUg&#10;K6viwqFjpPxhwh5A/PElSo1aQagTPhvO2ph70QuR9LT80nbQx4yTkdYS4ohkjgR6pvyIxDsHCXF7&#10;nk8pbkR0BmYCWSi+o4nrxxufbDLgL2EUQSvI4uXa2hw3+R/EfUZhMtD/ACMqD6vPFeKTpfFgZ2h/&#10;DFpi4m89dE+1V+pJ8sTXEEYQwUgLPgCFHLtvqgYBgaB9PVcHHZdWOg/SRNKjXo6nHMwUH2Ls6Dc4&#10;IfHcJaS53d49ov8AxYojS/k+0P3BPmMsQGjAH44jSUjmuBmaV5WwGdy0n1OYqPeaj4KlxmW50Y6H&#10;8HKAO4VdYqYhAW9d+NBugoIOgcjl9lcKNLxWKkM3RmmMlCoxGgcqEFyn4AIPIBQDTBtsHJ1hirrn&#10;tD6qkyPJX3hDolzvahv6VFgthJWNq6PEbMyiLoavsYTV7POwxRYuntgVGPpo0DLDtD/QTRH8zWfq&#10;z8qOe7RIn6WfoYmW7r1h9Gsiez4/9P8ALAnm1q9NYAKhBdyleDwBHMZZjqakz2pjRPsFCrxgYvcX&#10;dcFTQt407HbgzrO2DWrKMLfPH6fRzRrFqAB3nX6ymxSmdH+yTqQYBxCyY1yhrbGF+qYqaCL/AJHB&#10;FvgBKF1+sNreCVHjTu2kKiLtdzqfW1ft+XqMcoN9wW+KNLl2GFwaQaQbxlpaZoiWWOijheFEmn0G&#10;0p469n1ysvc2OKfcN3XhEBCq3BnQ5SoD/SaL85Sky+L9Fwc+iukXgt1dgStiMkRYqoGeqALgyLyJ&#10;RduBxpWf3r+ZHHlP1LzQD5DKL2WxYQkOgRocXdRC1c1yIlCw/ktM9ncGyH0KIWTiZELjaTmo4lXA&#10;v+6xLYWY7FCWh9egkVgK9TOlwuuAKrfUabpQDRpAVh32PHRe79RIygUtwzIVAQiakyeQHdmYSZGx&#10;SqlAgFRVxhfiS1ny4qUcOWNqf0YKAKstDt72zlIR59pOZQKIOOfCnApI1WpM4rr8bE0Al18d7JhB&#10;hAn0hvJnpVV8v0ED+zqbz9hBITkCMzTfq5lIb4ME53kPcdGBqsbaI0rzix2fI/Bwplw9k/mk0I2O&#10;OhG/AWy0BUSUVCBd78PLDYvJguYFTxoklxk3yj4MNLzNHkiUaPqe/wA7LkN/WUuHIrcAK5s+RvDC&#10;dHoQpEXdknPjW86ur3IWty+jvE2vfbcLWGUbd1ZkBm/lOBByBZqWRWz0fwBCuutdfYzCNSAUo+Yo&#10;WJl05MFZUiQqJ1ZT4p+GYCvUuh4yDpWTOaS12kod3lLM1h1d4ZatqmbVYWPQEp0Pj2IdLt0lm59x&#10;H82U/wCRP+RC5+Ofo00vipAvnSX5E1oWAHGvGvHdOc6xibVFR5jDVB004843dRvIQPcyNSPWEqSn&#10;Ox1K/wAzyGwwdFIZuALLaLITS91u/ZQxNSK6RHmcjBsDJocjhFcO5ttyzs3ARzGGMsMuIFmF5suE&#10;LcFL8glvnJ9WVxaasrTWmOkpKSnoWHT1dfFeMhG5D2G8GANAgIY5Fc3Zhw/toXmloJm0ko355PnI&#10;+fsogCo8awi2j/ZIEJruruuCnQHmxktyF/xE0oLq/ZwzzQdRjhHvTUOyNWRghVEywXXtT5F52Vkm&#10;RcQgcM4egN3kSoFq2qSiFZdXVxUDz7rsS3K7KxOKEUBNphTBXAKZaZvqtgqCFrRDMsqxWcgepaEI&#10;SW4fcENqXvE45TjPuREwRVEL76Y1jMEEMn9XF1F8TSoMtHPDbO4yNLFM05/aakCZjKoTKJVdXXD2&#10;WiOziQQFUV46So38zLXHUcVAVQCWbEs38X1fHP2udRmeA4khW8zgWkAmoohi4f8AK1OUnW8a8Qej&#10;5dZTrzBu1OLIhHOPoTHvHtBuwO9CpOXPUzMQjW4Cm65NBeBNlYq6tg3lUttvFFfJZ9+o4FAliGTp&#10;dESX9R4cLrur3ftltMAqDkBpZZqP8TLB2kldBLkTc1MdkiwXdWnALJ1GhKhj2GGleLc+Mh5RKrUz&#10;lsflDDoKEpPAGiQtgwJqMr0CjvZWAH18VpKw3mGocFf+Aorx2H7hF/R4D7pV+nvBAS5kGPA3VniU&#10;oXNUISZIdUAbwqmIIo5YMo2AffkRir/prEVtOYYvUFQPtpM80y7RN3drwKo0dfeZaAXqYCDWl+T0&#10;0uS0JZLbCoDokR78iAzQfDpdDuvGN3DEXTeOwFVS8d0fXvGJg/ntIozYw/Eb3Cu2XtDbD/CSlOY8&#10;CdZf3HHKEZ7CwQCqc+SNFRrb+ZQtKBgy4D/wJn7R9JPuWgaBmvor4nzLDI4IVwrVEPNpLlq0J8GK&#10;qcs/OzVI00vgSweNT7gcAVEuGVfeEC8XyPkJRHP+CsMKEAqbA6V4Xckoi9m0pVDcAyz+xhYX+q5G&#10;E7ffEZDQipUd3RSjqE6ZVuwQ+aT5V4aQJ5FYJFXOFykvxjLmh/hvEVIhRGILVD4MvQhMug1RBskq&#10;tR7mO1QLF+gSsNsfNsu4gDtc3Vbr90pgdj0WOtWQsNQ/kZTuyrGomlrs9l4B6DvGg0agHMhEIwBm&#10;rBA5D62cCDkEgsLN36MIh7SrZrCVobtcCWdfHzDweTUIVKEKgJEdSaHDU3cpVSIPsvApoWSu5lA2&#10;Wp7qW4dYwAYrPz/gSqo6z2EVgVuX3RIDZ/AfeC3ZFmakzufeDCmv6I/nc7waymJvmUCpB8R1Y8iF&#10;oktJK6yr4l8KgJA4WuRdxaDROHJVC9H9yiAcp3c4trQ2SqmVOBZeXR6ALw2uX+5SKts3D4WHCOtv&#10;CkVC0AEWF/fZBH7tq551Tirwq9nTOu0HbFtfhfrALe8ZIGtI0AoH3usATlzZR4obBM1t4YOINbs0&#10;vXvHU9UNAR0SWwMXKFeGsp6SXPMICB1P9N5XQbElFJebJKCjzrRbqoBQJX78NAMs46MoiO+JZi5b&#10;x7SzO0ftnLHzixL0nrfYZb6KnCn5bnBFWJFoGBkXcJ+BB6EkU4Y/+EWzKysNtPIvOyjwwiu6Ijxu&#10;mHhl0P6tKR3likC480g3lgM5vmqeioFWeynkzLkInwpZD8jVxkm51Uf7kuUHu7mPw5QFkWBQP/FM&#10;WrQVglRczC5d2BCHmz957Xn+aTNP5mk3/ckJRDrwLLw8Ub5z2A/EzmXszNDzD/KmmYX5do8UM/aa&#10;se7spWexf+UUIFQE5kunXBPcsMNGB/w8v/SCUMNP/gd//9lQSwMEFAAGAAgAAAAhACiQ6xbgAAAA&#10;CgEAAA8AAABkcnMvZG93bnJldi54bWxMj8FOwzAQRO9I/IO1SFxQaydVgYQ4FQVxQ5VayoGbay9x&#10;RGxHsdsEvp7tCU67ox3NvqlWk+vYCYfYBi8hmwtg6HUwrW8k7N9eZvfAYlLeqC54lPCNEVb15UWl&#10;ShNGv8XTLjWMQnwslQSbUl9yHrVFp+I89Ojp9hkGpxLJoeFmUCOFu47nQtxyp1pPH6zq8cmi/tod&#10;nYSt1c/rURej+CnE5vV9gx9rfSPl9dX0+AAs4ZT+zHDGJ3SoiekQjt5E1pFeLKhLkpBnNMlwl+W0&#10;HCQsi6UAXlf8f4X6Fw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Az&#10;WDgguwIAAPgFAAAOAAAAAAAAAAAAAAAAAD0CAABkcnMvZTJvRG9jLnhtbFBLAQItAAoAAAAAAAAA&#10;IQCCOtENeKYAAHimAAAUAAAAAAAAAAAAAAAAACQFAABkcnMvbWVkaWEvaW1hZ2UxLmpwZ1BLAQIt&#10;ABQABgAIAAAAIQAokOsW4AAAAAoBAAAPAAAAAAAAAAAAAAAAAM6rAABkcnMvZG93bnJldi54bWxQ&#10;SwECLQAUAAYACAAAACEAN53BGLoAAAAhAQAAGQAAAAAAAAAAAAAAAADbrAAAZHJzL19yZWxzL2Uy&#10;b0RvYy54bWwucmVsc1BLBQYAAAAABgAGAHwBAADMrQAAAAA=&#10;" strokecolor="white [3212]" strokeweight="2pt">
                <v:fill r:id="rId7" o:title="" recolor="t" rotate="t" type="frame"/>
                <w10:wrap anchorx="margin"/>
              </v:oval>
            </w:pict>
          </mc:Fallback>
        </mc:AlternateContent>
      </w:r>
    </w:p>
    <w:p w14:paraId="2F8A01DB" w14:textId="29F29C09" w:rsidR="00F7592A" w:rsidRDefault="00F7592A" w:rsidP="00F7592A">
      <w:pPr>
        <w:pStyle w:val="Title"/>
        <w:pBdr>
          <w:bottom w:val="single" w:sz="8" w:space="0" w:color="4F81BD" w:themeColor="accent1"/>
        </w:pBdr>
        <w:rPr>
          <w:rFonts w:ascii="Times New Roman" w:hAnsi="Times New Roman" w:cs="Times New Roman"/>
          <w:b/>
          <w:bCs/>
          <w:u w:val="single"/>
        </w:rPr>
      </w:pPr>
    </w:p>
    <w:p w14:paraId="5C75F12C" w14:textId="4804F10A" w:rsidR="00F7592A" w:rsidRDefault="00F7592A" w:rsidP="00F7592A">
      <w:pPr>
        <w:pStyle w:val="Title"/>
        <w:pBdr>
          <w:bottom w:val="single" w:sz="8" w:space="0" w:color="4F81BD" w:themeColor="accent1"/>
        </w:pBdr>
        <w:rPr>
          <w:rFonts w:ascii="Times New Roman" w:hAnsi="Times New Roman" w:cs="Times New Roman"/>
          <w:b/>
          <w:bCs/>
          <w:u w:val="single"/>
        </w:rPr>
      </w:pPr>
    </w:p>
    <w:p w14:paraId="33B201D2" w14:textId="77777777" w:rsidR="00F7592A" w:rsidRPr="00DD2905" w:rsidRDefault="00F7592A" w:rsidP="00F7592A"/>
    <w:p w14:paraId="4EFCB127" w14:textId="77777777" w:rsidR="00F7592A" w:rsidRPr="00DD2905" w:rsidRDefault="00F7592A" w:rsidP="00F7592A"/>
    <w:p w14:paraId="4F24F32B" w14:textId="77777777" w:rsidR="00F7592A" w:rsidRPr="00DD2905" w:rsidRDefault="00F7592A" w:rsidP="00F7592A"/>
    <w:p w14:paraId="579195D5" w14:textId="77777777" w:rsidR="00F7592A" w:rsidRPr="00DD2905" w:rsidRDefault="00F7592A" w:rsidP="00F7592A"/>
    <w:p w14:paraId="072DE4B9" w14:textId="77777777" w:rsidR="00F7592A" w:rsidRPr="00DD2905" w:rsidRDefault="00F7592A" w:rsidP="00F7592A"/>
    <w:p w14:paraId="06AC469B" w14:textId="77777777" w:rsidR="00F7592A" w:rsidRPr="00DD2905" w:rsidRDefault="00F7592A" w:rsidP="00F7592A"/>
    <w:p w14:paraId="1A1D6108" w14:textId="77777777" w:rsidR="00F7592A" w:rsidRPr="00DD2905" w:rsidRDefault="00F7592A" w:rsidP="00F7592A"/>
    <w:p w14:paraId="742036A3" w14:textId="77777777" w:rsidR="00F7592A" w:rsidRPr="00DD2905" w:rsidRDefault="00F7592A" w:rsidP="00F7592A"/>
    <w:p w14:paraId="12DCF70A" w14:textId="77777777" w:rsidR="00F7592A" w:rsidRPr="00DD2905" w:rsidRDefault="00F7592A" w:rsidP="00F7592A"/>
    <w:p w14:paraId="41FDFCCB" w14:textId="77777777" w:rsidR="00F7592A" w:rsidRPr="00DD2905" w:rsidRDefault="00F7592A" w:rsidP="00F7592A"/>
    <w:p w14:paraId="47D7E07F" w14:textId="77777777" w:rsidR="00F7592A" w:rsidRPr="00DD2905" w:rsidRDefault="00F7592A" w:rsidP="00F7592A"/>
    <w:p w14:paraId="3FCC3F6E" w14:textId="77777777" w:rsidR="00F7592A" w:rsidRPr="00DD2905" w:rsidRDefault="00F7592A" w:rsidP="00F7592A"/>
    <w:p w14:paraId="19AA29E4" w14:textId="77777777" w:rsidR="00F7592A" w:rsidRPr="00DD2905" w:rsidRDefault="00F7592A" w:rsidP="00F7592A"/>
    <w:tbl>
      <w:tblPr>
        <w:tblStyle w:val="TableGrid"/>
        <w:tblpPr w:leftFromText="180" w:rightFromText="180" w:vertAnchor="text" w:horzAnchor="margin" w:tblpY="102"/>
        <w:tblW w:w="9418" w:type="dxa"/>
        <w:tblLook w:val="04A0" w:firstRow="1" w:lastRow="0" w:firstColumn="1" w:lastColumn="0" w:noHBand="0" w:noVBand="1"/>
      </w:tblPr>
      <w:tblGrid>
        <w:gridCol w:w="4709"/>
        <w:gridCol w:w="4709"/>
      </w:tblGrid>
      <w:tr w:rsidR="00F7592A" w14:paraId="4ABAF999" w14:textId="77777777" w:rsidTr="00F7592A">
        <w:trPr>
          <w:trHeight w:val="835"/>
        </w:trPr>
        <w:tc>
          <w:tcPr>
            <w:tcW w:w="4709" w:type="dxa"/>
          </w:tcPr>
          <w:p w14:paraId="22A592E3" w14:textId="77777777" w:rsidR="00F7592A" w:rsidRPr="009F358A" w:rsidRDefault="00F7592A" w:rsidP="00F7592A">
            <w:pPr>
              <w:tabs>
                <w:tab w:val="left" w:pos="5713"/>
              </w:tabs>
              <w:rPr>
                <w:rFonts w:cs="Times New Roman"/>
                <w:b/>
                <w:bCs/>
                <w:sz w:val="36"/>
                <w:szCs w:val="36"/>
              </w:rPr>
            </w:pPr>
            <w:r w:rsidRPr="009F358A">
              <w:rPr>
                <w:rFonts w:cs="Times New Roman"/>
                <w:b/>
                <w:bCs/>
                <w:sz w:val="36"/>
                <w:szCs w:val="36"/>
              </w:rPr>
              <w:t xml:space="preserve">Name </w:t>
            </w:r>
          </w:p>
        </w:tc>
        <w:tc>
          <w:tcPr>
            <w:tcW w:w="4709" w:type="dxa"/>
          </w:tcPr>
          <w:p w14:paraId="4500CCBB" w14:textId="77777777" w:rsidR="00F7592A" w:rsidRPr="009F358A" w:rsidRDefault="00F7592A" w:rsidP="00F7592A">
            <w:pPr>
              <w:tabs>
                <w:tab w:val="left" w:pos="5713"/>
              </w:tabs>
              <w:rPr>
                <w:rFonts w:cs="Times New Roman"/>
                <w:b/>
                <w:bCs/>
                <w:sz w:val="36"/>
                <w:szCs w:val="36"/>
              </w:rPr>
            </w:pPr>
            <w:r w:rsidRPr="009F358A">
              <w:rPr>
                <w:rFonts w:cs="Times New Roman"/>
                <w:b/>
                <w:bCs/>
                <w:sz w:val="36"/>
                <w:szCs w:val="36"/>
              </w:rPr>
              <w:t>Hammas Ullah</w:t>
            </w:r>
          </w:p>
        </w:tc>
      </w:tr>
      <w:tr w:rsidR="00F7592A" w14:paraId="4D13C097" w14:textId="77777777" w:rsidTr="00F7592A">
        <w:trPr>
          <w:trHeight w:val="835"/>
        </w:trPr>
        <w:tc>
          <w:tcPr>
            <w:tcW w:w="4709" w:type="dxa"/>
          </w:tcPr>
          <w:p w14:paraId="0206505B" w14:textId="77777777" w:rsidR="00F7592A" w:rsidRPr="009F358A" w:rsidRDefault="00F7592A" w:rsidP="00F7592A">
            <w:pPr>
              <w:tabs>
                <w:tab w:val="left" w:pos="5713"/>
              </w:tabs>
              <w:rPr>
                <w:rFonts w:cs="Times New Roman"/>
                <w:b/>
                <w:bCs/>
                <w:sz w:val="36"/>
                <w:szCs w:val="36"/>
              </w:rPr>
            </w:pPr>
            <w:r w:rsidRPr="009F358A">
              <w:rPr>
                <w:rFonts w:cs="Times New Roman"/>
                <w:b/>
                <w:bCs/>
                <w:sz w:val="36"/>
                <w:szCs w:val="36"/>
              </w:rPr>
              <w:t>Reg No</w:t>
            </w:r>
          </w:p>
        </w:tc>
        <w:tc>
          <w:tcPr>
            <w:tcW w:w="4709" w:type="dxa"/>
          </w:tcPr>
          <w:p w14:paraId="47456A81" w14:textId="77777777" w:rsidR="00F7592A" w:rsidRPr="009F358A" w:rsidRDefault="00F7592A" w:rsidP="00F7592A">
            <w:pPr>
              <w:tabs>
                <w:tab w:val="left" w:pos="5713"/>
              </w:tabs>
              <w:rPr>
                <w:rFonts w:cs="Times New Roman"/>
                <w:b/>
                <w:bCs/>
                <w:sz w:val="36"/>
                <w:szCs w:val="36"/>
              </w:rPr>
            </w:pPr>
            <w:r w:rsidRPr="009F358A">
              <w:rPr>
                <w:rFonts w:cs="Times New Roman"/>
                <w:b/>
                <w:bCs/>
                <w:sz w:val="36"/>
                <w:szCs w:val="36"/>
              </w:rPr>
              <w:t>Sp24-BSE-033</w:t>
            </w:r>
          </w:p>
        </w:tc>
      </w:tr>
      <w:tr w:rsidR="00F7592A" w14:paraId="479BB689" w14:textId="77777777" w:rsidTr="00F7592A">
        <w:trPr>
          <w:trHeight w:val="866"/>
        </w:trPr>
        <w:tc>
          <w:tcPr>
            <w:tcW w:w="4709" w:type="dxa"/>
          </w:tcPr>
          <w:p w14:paraId="09D036A7" w14:textId="77777777" w:rsidR="00F7592A" w:rsidRPr="009F358A" w:rsidRDefault="00F7592A" w:rsidP="00F7592A">
            <w:pPr>
              <w:tabs>
                <w:tab w:val="left" w:pos="5713"/>
              </w:tabs>
              <w:rPr>
                <w:rFonts w:cs="Times New Roman"/>
                <w:b/>
                <w:bCs/>
                <w:sz w:val="36"/>
                <w:szCs w:val="36"/>
              </w:rPr>
            </w:pPr>
            <w:r w:rsidRPr="009F358A">
              <w:rPr>
                <w:rFonts w:cs="Times New Roman"/>
                <w:b/>
                <w:bCs/>
                <w:sz w:val="36"/>
                <w:szCs w:val="36"/>
              </w:rPr>
              <w:t>Section</w:t>
            </w:r>
          </w:p>
        </w:tc>
        <w:tc>
          <w:tcPr>
            <w:tcW w:w="4709" w:type="dxa"/>
          </w:tcPr>
          <w:p w14:paraId="13CD5753" w14:textId="77777777" w:rsidR="00F7592A" w:rsidRPr="009F358A" w:rsidRDefault="00F7592A" w:rsidP="00F7592A">
            <w:pPr>
              <w:tabs>
                <w:tab w:val="left" w:pos="5713"/>
              </w:tabs>
              <w:rPr>
                <w:rFonts w:cs="Times New Roman"/>
                <w:b/>
                <w:bCs/>
                <w:sz w:val="36"/>
                <w:szCs w:val="36"/>
              </w:rPr>
            </w:pPr>
            <w:r w:rsidRPr="009F358A">
              <w:rPr>
                <w:rFonts w:cs="Times New Roman"/>
                <w:b/>
                <w:bCs/>
                <w:sz w:val="36"/>
                <w:szCs w:val="36"/>
              </w:rPr>
              <w:t>BSE-B</w:t>
            </w:r>
          </w:p>
        </w:tc>
      </w:tr>
      <w:tr w:rsidR="00F7592A" w14:paraId="30F2DB4A" w14:textId="77777777" w:rsidTr="00F7592A">
        <w:trPr>
          <w:trHeight w:val="835"/>
        </w:trPr>
        <w:tc>
          <w:tcPr>
            <w:tcW w:w="4709" w:type="dxa"/>
          </w:tcPr>
          <w:p w14:paraId="3BB68621" w14:textId="77777777" w:rsidR="00F7592A" w:rsidRPr="009F358A" w:rsidRDefault="00F7592A" w:rsidP="00F7592A">
            <w:pPr>
              <w:tabs>
                <w:tab w:val="left" w:pos="5713"/>
              </w:tabs>
              <w:rPr>
                <w:rFonts w:cs="Times New Roman"/>
                <w:b/>
                <w:bCs/>
                <w:sz w:val="36"/>
                <w:szCs w:val="36"/>
              </w:rPr>
            </w:pPr>
            <w:r w:rsidRPr="009F358A">
              <w:rPr>
                <w:rFonts w:cs="Times New Roman"/>
                <w:b/>
                <w:bCs/>
                <w:sz w:val="36"/>
                <w:szCs w:val="36"/>
              </w:rPr>
              <w:t xml:space="preserve">Submitted to </w:t>
            </w:r>
          </w:p>
        </w:tc>
        <w:tc>
          <w:tcPr>
            <w:tcW w:w="4709" w:type="dxa"/>
          </w:tcPr>
          <w:p w14:paraId="64446A17" w14:textId="5B37F118" w:rsidR="00F7592A" w:rsidRPr="009F358A" w:rsidRDefault="00F85710" w:rsidP="00F7592A">
            <w:pPr>
              <w:tabs>
                <w:tab w:val="left" w:pos="5713"/>
              </w:tabs>
              <w:rPr>
                <w:rFonts w:cs="Times New Roman"/>
                <w:b/>
                <w:bCs/>
                <w:sz w:val="36"/>
                <w:szCs w:val="36"/>
              </w:rPr>
            </w:pPr>
            <w:r>
              <w:rPr>
                <w:rFonts w:cs="Times New Roman"/>
                <w:b/>
                <w:bCs/>
                <w:sz w:val="36"/>
                <w:szCs w:val="36"/>
              </w:rPr>
              <w:t>Sir Shahid Bhatti</w:t>
            </w:r>
          </w:p>
          <w:p w14:paraId="2FA6E6D9" w14:textId="77777777" w:rsidR="00F7592A" w:rsidRPr="009F358A" w:rsidRDefault="00F7592A" w:rsidP="00F7592A">
            <w:pPr>
              <w:tabs>
                <w:tab w:val="left" w:pos="5713"/>
              </w:tabs>
              <w:rPr>
                <w:rFonts w:cs="Times New Roman"/>
                <w:b/>
                <w:bCs/>
                <w:sz w:val="36"/>
                <w:szCs w:val="36"/>
              </w:rPr>
            </w:pPr>
          </w:p>
        </w:tc>
      </w:tr>
    </w:tbl>
    <w:p w14:paraId="3015DBE2" w14:textId="77777777" w:rsidR="00F7592A" w:rsidRPr="00DD2905" w:rsidRDefault="00F7592A" w:rsidP="00F7592A"/>
    <w:p w14:paraId="1D35C720" w14:textId="77777777" w:rsidR="002C67AD" w:rsidRPr="002C67AD" w:rsidRDefault="002C67AD">
      <w:pPr>
        <w:rPr>
          <w:rFonts w:ascii="Times New Roman" w:hAnsi="Times New Roman" w:cs="Times New Roman"/>
          <w:b/>
          <w:bCs/>
        </w:rPr>
      </w:pPr>
      <w:r>
        <w:rPr>
          <w:rFonts w:ascii="Times New Roman" w:hAnsi="Times New Roman" w:cs="Times New Roman"/>
          <w:b/>
          <w:bCs/>
          <w:sz w:val="24"/>
          <w:szCs w:val="24"/>
        </w:rPr>
        <w:br w:type="page"/>
      </w:r>
    </w:p>
    <w:p w14:paraId="3342AE1C" w14:textId="02AFC21D" w:rsidR="00FA6CD7" w:rsidRPr="00FA6CD7" w:rsidRDefault="00FA6CD7" w:rsidP="00F7592A">
      <w:pPr>
        <w:jc w:val="center"/>
        <w:rPr>
          <w:rFonts w:ascii="Times New Roman" w:hAnsi="Times New Roman" w:cs="Times New Roman"/>
          <w:b/>
          <w:bCs/>
          <w:sz w:val="40"/>
          <w:szCs w:val="40"/>
          <w:u w:val="single"/>
        </w:rPr>
      </w:pPr>
      <w:r w:rsidRPr="00FA6CD7">
        <w:rPr>
          <w:rFonts w:ascii="Times New Roman" w:hAnsi="Times New Roman" w:cs="Times New Roman"/>
          <w:b/>
          <w:bCs/>
          <w:sz w:val="40"/>
          <w:szCs w:val="40"/>
          <w:u w:val="single"/>
        </w:rPr>
        <w:lastRenderedPageBreak/>
        <w:t>Code Explanation of the JavaFX Application</w:t>
      </w:r>
    </w:p>
    <w:p w14:paraId="201E47DC"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sz w:val="24"/>
          <w:szCs w:val="24"/>
        </w:rPr>
        <w:pict w14:anchorId="771E7469">
          <v:rect id="_x0000_i1043" style="width:0;height:0" o:hrstd="t" o:hrnoshade="t" o:hr="t" fillcolor="#0d0d0d" stroked="f"/>
        </w:pict>
      </w:r>
    </w:p>
    <w:p w14:paraId="44B774AD"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Introduction</w:t>
      </w:r>
    </w:p>
    <w:p w14:paraId="4D03DBB3"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sz w:val="24"/>
          <w:szCs w:val="24"/>
        </w:rPr>
        <w:t>This Java program is a </w:t>
      </w:r>
      <w:r w:rsidRPr="00FA6CD7">
        <w:rPr>
          <w:rFonts w:ascii="Times New Roman" w:hAnsi="Times New Roman" w:cs="Times New Roman"/>
          <w:b/>
          <w:bCs/>
          <w:sz w:val="24"/>
          <w:szCs w:val="24"/>
        </w:rPr>
        <w:t>JavaFX application</w:t>
      </w:r>
      <w:r w:rsidRPr="00FA6CD7">
        <w:rPr>
          <w:rFonts w:ascii="Times New Roman" w:hAnsi="Times New Roman" w:cs="Times New Roman"/>
          <w:sz w:val="24"/>
          <w:szCs w:val="24"/>
        </w:rPr>
        <w:t> designed to create a simple user form with a banner at the top. It allows users to input personal details such as name, father’s name, CNIC, date, gender, city, and an option to upload an image. The details entered by the user are stored in an ArrayList of Person objects.</w:t>
      </w:r>
    </w:p>
    <w:p w14:paraId="28104D7A"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sz w:val="24"/>
          <w:szCs w:val="24"/>
        </w:rPr>
        <w:pict w14:anchorId="6664C5F8">
          <v:rect id="_x0000_i1044" style="width:0;height:0" o:hrstd="t" o:hrnoshade="t" o:hr="t" fillcolor="#0d0d0d" stroked="f"/>
        </w:pict>
      </w:r>
    </w:p>
    <w:p w14:paraId="147906EF"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Code Description</w:t>
      </w:r>
    </w:p>
    <w:p w14:paraId="020BA87D"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1. Class Structure</w:t>
      </w:r>
    </w:p>
    <w:p w14:paraId="144B7697" w14:textId="77777777" w:rsidR="00FA6CD7" w:rsidRPr="00FA6CD7" w:rsidRDefault="00FA6CD7" w:rsidP="00FA6CD7">
      <w:pPr>
        <w:numPr>
          <w:ilvl w:val="0"/>
          <w:numId w:val="10"/>
        </w:numPr>
        <w:rPr>
          <w:rFonts w:ascii="Times New Roman" w:hAnsi="Times New Roman" w:cs="Times New Roman"/>
          <w:sz w:val="24"/>
          <w:szCs w:val="24"/>
        </w:rPr>
      </w:pPr>
      <w:r w:rsidRPr="00FA6CD7">
        <w:rPr>
          <w:rFonts w:ascii="Times New Roman" w:hAnsi="Times New Roman" w:cs="Times New Roman"/>
          <w:sz w:val="24"/>
          <w:szCs w:val="24"/>
        </w:rPr>
        <w:t>HelloApplication</w:t>
      </w:r>
      <w:r w:rsidRPr="00FA6CD7">
        <w:rPr>
          <w:rFonts w:ascii="Times New Roman" w:hAnsi="Times New Roman" w:cs="Times New Roman"/>
          <w:b/>
          <w:bCs/>
          <w:sz w:val="24"/>
          <w:szCs w:val="24"/>
        </w:rPr>
        <w:t> Class</w:t>
      </w:r>
      <w:r w:rsidRPr="00FA6CD7">
        <w:rPr>
          <w:rFonts w:ascii="Times New Roman" w:hAnsi="Times New Roman" w:cs="Times New Roman"/>
          <w:sz w:val="24"/>
          <w:szCs w:val="24"/>
        </w:rPr>
        <w:t>: The main class extending Application, which is the entry point of any JavaFX application. It contains:</w:t>
      </w:r>
    </w:p>
    <w:p w14:paraId="2E1134A8" w14:textId="77777777" w:rsidR="00FA6CD7" w:rsidRPr="00FA6CD7" w:rsidRDefault="00FA6CD7" w:rsidP="00FA6CD7">
      <w:pPr>
        <w:numPr>
          <w:ilvl w:val="1"/>
          <w:numId w:val="10"/>
        </w:numPr>
        <w:rPr>
          <w:rFonts w:ascii="Times New Roman" w:hAnsi="Times New Roman" w:cs="Times New Roman"/>
          <w:sz w:val="24"/>
          <w:szCs w:val="24"/>
        </w:rPr>
      </w:pPr>
      <w:r w:rsidRPr="00FA6CD7">
        <w:rPr>
          <w:rFonts w:ascii="Times New Roman" w:hAnsi="Times New Roman" w:cs="Times New Roman"/>
          <w:sz w:val="24"/>
          <w:szCs w:val="24"/>
        </w:rPr>
        <w:t>ArrayList&lt;Person&gt;: A list to store user inputs as Person objects.</w:t>
      </w:r>
    </w:p>
    <w:p w14:paraId="651DEB8B" w14:textId="77777777" w:rsidR="00FA6CD7" w:rsidRPr="00FA6CD7" w:rsidRDefault="00FA6CD7" w:rsidP="00FA6CD7">
      <w:pPr>
        <w:numPr>
          <w:ilvl w:val="1"/>
          <w:numId w:val="10"/>
        </w:numPr>
        <w:rPr>
          <w:rFonts w:ascii="Times New Roman" w:hAnsi="Times New Roman" w:cs="Times New Roman"/>
          <w:sz w:val="24"/>
          <w:szCs w:val="24"/>
        </w:rPr>
      </w:pPr>
      <w:r w:rsidRPr="00FA6CD7">
        <w:rPr>
          <w:rFonts w:ascii="Times New Roman" w:hAnsi="Times New Roman" w:cs="Times New Roman"/>
          <w:sz w:val="24"/>
          <w:szCs w:val="24"/>
        </w:rPr>
        <w:t>start(Stage primaryStage) method: The main GUI setup code resides here.</w:t>
      </w:r>
    </w:p>
    <w:p w14:paraId="47E21D85" w14:textId="77777777" w:rsidR="00FA6CD7" w:rsidRPr="00FA6CD7" w:rsidRDefault="00FA6CD7" w:rsidP="00FA6CD7">
      <w:pPr>
        <w:numPr>
          <w:ilvl w:val="0"/>
          <w:numId w:val="10"/>
        </w:numPr>
        <w:rPr>
          <w:rFonts w:ascii="Times New Roman" w:hAnsi="Times New Roman" w:cs="Times New Roman"/>
          <w:sz w:val="24"/>
          <w:szCs w:val="24"/>
        </w:rPr>
      </w:pPr>
      <w:r w:rsidRPr="00FA6CD7">
        <w:rPr>
          <w:rFonts w:ascii="Times New Roman" w:hAnsi="Times New Roman" w:cs="Times New Roman"/>
          <w:sz w:val="24"/>
          <w:szCs w:val="24"/>
        </w:rPr>
        <w:t>Person</w:t>
      </w:r>
      <w:r w:rsidRPr="00FA6CD7">
        <w:rPr>
          <w:rFonts w:ascii="Times New Roman" w:hAnsi="Times New Roman" w:cs="Times New Roman"/>
          <w:b/>
          <w:bCs/>
          <w:sz w:val="24"/>
          <w:szCs w:val="24"/>
        </w:rPr>
        <w:t> Class</w:t>
      </w:r>
      <w:r w:rsidRPr="00FA6CD7">
        <w:rPr>
          <w:rFonts w:ascii="Times New Roman" w:hAnsi="Times New Roman" w:cs="Times New Roman"/>
          <w:sz w:val="24"/>
          <w:szCs w:val="24"/>
        </w:rPr>
        <w:t>: A simple model class used to represent and store user data. It includes:</w:t>
      </w:r>
    </w:p>
    <w:p w14:paraId="489351FB" w14:textId="77777777" w:rsidR="00FA6CD7" w:rsidRPr="00FA6CD7" w:rsidRDefault="00FA6CD7" w:rsidP="00FA6CD7">
      <w:pPr>
        <w:numPr>
          <w:ilvl w:val="1"/>
          <w:numId w:val="10"/>
        </w:numPr>
        <w:rPr>
          <w:rFonts w:ascii="Times New Roman" w:hAnsi="Times New Roman" w:cs="Times New Roman"/>
          <w:sz w:val="24"/>
          <w:szCs w:val="24"/>
        </w:rPr>
      </w:pPr>
      <w:r w:rsidRPr="00FA6CD7">
        <w:rPr>
          <w:rFonts w:ascii="Times New Roman" w:hAnsi="Times New Roman" w:cs="Times New Roman"/>
          <w:sz w:val="24"/>
          <w:szCs w:val="24"/>
        </w:rPr>
        <w:t>Fields for name, father name, CNIC, date, gender, and city.</w:t>
      </w:r>
    </w:p>
    <w:p w14:paraId="56BCDBC8" w14:textId="77777777" w:rsidR="00FA6CD7" w:rsidRPr="00FA6CD7" w:rsidRDefault="00FA6CD7" w:rsidP="00FA6CD7">
      <w:pPr>
        <w:numPr>
          <w:ilvl w:val="1"/>
          <w:numId w:val="10"/>
        </w:numPr>
        <w:rPr>
          <w:rFonts w:ascii="Times New Roman" w:hAnsi="Times New Roman" w:cs="Times New Roman"/>
          <w:sz w:val="24"/>
          <w:szCs w:val="24"/>
        </w:rPr>
      </w:pPr>
      <w:r w:rsidRPr="00FA6CD7">
        <w:rPr>
          <w:rFonts w:ascii="Times New Roman" w:hAnsi="Times New Roman" w:cs="Times New Roman"/>
          <w:sz w:val="24"/>
          <w:szCs w:val="24"/>
        </w:rPr>
        <w:t>A constructor to initialize these fields.</w:t>
      </w:r>
    </w:p>
    <w:p w14:paraId="26485A14" w14:textId="77777777" w:rsidR="00FA6CD7" w:rsidRPr="00FA6CD7" w:rsidRDefault="00FA6CD7" w:rsidP="00FA6CD7">
      <w:pPr>
        <w:numPr>
          <w:ilvl w:val="1"/>
          <w:numId w:val="10"/>
        </w:numPr>
        <w:rPr>
          <w:rFonts w:ascii="Times New Roman" w:hAnsi="Times New Roman" w:cs="Times New Roman"/>
          <w:sz w:val="24"/>
          <w:szCs w:val="24"/>
        </w:rPr>
      </w:pPr>
      <w:r w:rsidRPr="00FA6CD7">
        <w:rPr>
          <w:rFonts w:ascii="Times New Roman" w:hAnsi="Times New Roman" w:cs="Times New Roman"/>
          <w:sz w:val="24"/>
          <w:szCs w:val="24"/>
        </w:rPr>
        <w:t>An overridden toString method for printing the object details.</w:t>
      </w:r>
    </w:p>
    <w:p w14:paraId="40B4839D"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2. User Interface Layout</w:t>
      </w:r>
    </w:p>
    <w:p w14:paraId="6829E969" w14:textId="77777777" w:rsidR="00FA6CD7" w:rsidRPr="00FA6CD7" w:rsidRDefault="00FA6CD7" w:rsidP="00FA6CD7">
      <w:pPr>
        <w:numPr>
          <w:ilvl w:val="0"/>
          <w:numId w:val="11"/>
        </w:numPr>
        <w:rPr>
          <w:rFonts w:ascii="Times New Roman" w:hAnsi="Times New Roman" w:cs="Times New Roman"/>
          <w:sz w:val="24"/>
          <w:szCs w:val="24"/>
        </w:rPr>
      </w:pPr>
      <w:r w:rsidRPr="00FA6CD7">
        <w:rPr>
          <w:rFonts w:ascii="Times New Roman" w:hAnsi="Times New Roman" w:cs="Times New Roman"/>
          <w:sz w:val="24"/>
          <w:szCs w:val="24"/>
        </w:rPr>
        <w:t>Banner: A </w:t>
      </w:r>
      <w:r w:rsidRPr="00FA6CD7">
        <w:rPr>
          <w:rFonts w:ascii="Times New Roman" w:hAnsi="Times New Roman" w:cs="Times New Roman"/>
          <w:b/>
          <w:bCs/>
          <w:sz w:val="24"/>
          <w:szCs w:val="24"/>
        </w:rPr>
        <w:t>Label</w:t>
      </w:r>
      <w:r w:rsidRPr="00FA6CD7">
        <w:rPr>
          <w:rFonts w:ascii="Times New Roman" w:hAnsi="Times New Roman" w:cs="Times New Roman"/>
          <w:sz w:val="24"/>
          <w:szCs w:val="24"/>
        </w:rPr>
        <w:t> styled as a banner, displayed at the top with text </w:t>
      </w:r>
      <w:r w:rsidRPr="00FA6CD7">
        <w:rPr>
          <w:rFonts w:ascii="Times New Roman" w:hAnsi="Times New Roman" w:cs="Times New Roman"/>
          <w:b/>
          <w:bCs/>
          <w:sz w:val="24"/>
          <w:szCs w:val="24"/>
        </w:rPr>
        <w:t>"BANNER"</w:t>
      </w:r>
      <w:r w:rsidRPr="00FA6CD7">
        <w:rPr>
          <w:rFonts w:ascii="Times New Roman" w:hAnsi="Times New Roman" w:cs="Times New Roman"/>
          <w:sz w:val="24"/>
          <w:szCs w:val="24"/>
        </w:rPr>
        <w:t>, using CSS styles for font size, color, and background.</w:t>
      </w:r>
    </w:p>
    <w:p w14:paraId="2AEC5702" w14:textId="77777777" w:rsidR="00FA6CD7" w:rsidRPr="00FA6CD7" w:rsidRDefault="00FA6CD7" w:rsidP="00FA6CD7">
      <w:pPr>
        <w:numPr>
          <w:ilvl w:val="0"/>
          <w:numId w:val="11"/>
        </w:numPr>
        <w:rPr>
          <w:rFonts w:ascii="Times New Roman" w:hAnsi="Times New Roman" w:cs="Times New Roman"/>
          <w:sz w:val="24"/>
          <w:szCs w:val="24"/>
        </w:rPr>
      </w:pPr>
      <w:r w:rsidRPr="00FA6CD7">
        <w:rPr>
          <w:rFonts w:ascii="Times New Roman" w:hAnsi="Times New Roman" w:cs="Times New Roman"/>
          <w:sz w:val="24"/>
          <w:szCs w:val="24"/>
        </w:rPr>
        <w:t>Form Layout:</w:t>
      </w:r>
    </w:p>
    <w:p w14:paraId="47D2B6DA" w14:textId="77777777" w:rsidR="00FA6CD7" w:rsidRPr="00FA6CD7" w:rsidRDefault="00FA6CD7" w:rsidP="00FA6CD7">
      <w:pPr>
        <w:numPr>
          <w:ilvl w:val="1"/>
          <w:numId w:val="11"/>
        </w:numPr>
        <w:rPr>
          <w:rFonts w:ascii="Times New Roman" w:hAnsi="Times New Roman" w:cs="Times New Roman"/>
          <w:sz w:val="24"/>
          <w:szCs w:val="24"/>
        </w:rPr>
      </w:pPr>
      <w:r w:rsidRPr="00FA6CD7">
        <w:rPr>
          <w:rFonts w:ascii="Times New Roman" w:hAnsi="Times New Roman" w:cs="Times New Roman"/>
          <w:sz w:val="24"/>
          <w:szCs w:val="24"/>
        </w:rPr>
        <w:t>Built using a </w:t>
      </w:r>
      <w:r w:rsidRPr="00FA6CD7">
        <w:rPr>
          <w:rFonts w:ascii="Times New Roman" w:hAnsi="Times New Roman" w:cs="Times New Roman"/>
          <w:b/>
          <w:bCs/>
          <w:sz w:val="24"/>
          <w:szCs w:val="24"/>
        </w:rPr>
        <w:t>GridPane</w:t>
      </w:r>
      <w:r w:rsidRPr="00FA6CD7">
        <w:rPr>
          <w:rFonts w:ascii="Times New Roman" w:hAnsi="Times New Roman" w:cs="Times New Roman"/>
          <w:sz w:val="24"/>
          <w:szCs w:val="24"/>
        </w:rPr>
        <w:t>, a flexible grid layout for organizing form fields in rows and columns.</w:t>
      </w:r>
    </w:p>
    <w:p w14:paraId="79BD9BD7" w14:textId="77777777" w:rsidR="00FA6CD7" w:rsidRPr="00FA6CD7" w:rsidRDefault="00FA6CD7" w:rsidP="00FA6CD7">
      <w:pPr>
        <w:numPr>
          <w:ilvl w:val="1"/>
          <w:numId w:val="11"/>
        </w:numPr>
        <w:rPr>
          <w:rFonts w:ascii="Times New Roman" w:hAnsi="Times New Roman" w:cs="Times New Roman"/>
          <w:sz w:val="24"/>
          <w:szCs w:val="24"/>
        </w:rPr>
      </w:pPr>
      <w:r w:rsidRPr="00FA6CD7">
        <w:rPr>
          <w:rFonts w:ascii="Times New Roman" w:hAnsi="Times New Roman" w:cs="Times New Roman"/>
          <w:sz w:val="24"/>
          <w:szCs w:val="24"/>
        </w:rPr>
        <w:t>Contains input fields:</w:t>
      </w:r>
    </w:p>
    <w:p w14:paraId="7A106E5A" w14:textId="77777777" w:rsidR="00FA6CD7" w:rsidRPr="00FA6CD7" w:rsidRDefault="00FA6CD7" w:rsidP="00FA6CD7">
      <w:pPr>
        <w:numPr>
          <w:ilvl w:val="2"/>
          <w:numId w:val="11"/>
        </w:numPr>
        <w:rPr>
          <w:rFonts w:ascii="Times New Roman" w:hAnsi="Times New Roman" w:cs="Times New Roman"/>
          <w:sz w:val="24"/>
          <w:szCs w:val="24"/>
        </w:rPr>
      </w:pPr>
      <w:r w:rsidRPr="00FA6CD7">
        <w:rPr>
          <w:rFonts w:ascii="Times New Roman" w:hAnsi="Times New Roman" w:cs="Times New Roman"/>
          <w:b/>
          <w:bCs/>
          <w:sz w:val="24"/>
          <w:szCs w:val="24"/>
        </w:rPr>
        <w:t>TextField</w:t>
      </w:r>
      <w:r w:rsidRPr="00FA6CD7">
        <w:rPr>
          <w:rFonts w:ascii="Times New Roman" w:hAnsi="Times New Roman" w:cs="Times New Roman"/>
          <w:sz w:val="24"/>
          <w:szCs w:val="24"/>
        </w:rPr>
        <w:t>: For name, father’s name, CNIC, and city.</w:t>
      </w:r>
    </w:p>
    <w:p w14:paraId="63667E96" w14:textId="77777777" w:rsidR="00FA6CD7" w:rsidRPr="00FA6CD7" w:rsidRDefault="00FA6CD7" w:rsidP="00FA6CD7">
      <w:pPr>
        <w:numPr>
          <w:ilvl w:val="2"/>
          <w:numId w:val="11"/>
        </w:numPr>
        <w:rPr>
          <w:rFonts w:ascii="Times New Roman" w:hAnsi="Times New Roman" w:cs="Times New Roman"/>
          <w:sz w:val="24"/>
          <w:szCs w:val="24"/>
        </w:rPr>
      </w:pPr>
      <w:r w:rsidRPr="00FA6CD7">
        <w:rPr>
          <w:rFonts w:ascii="Times New Roman" w:hAnsi="Times New Roman" w:cs="Times New Roman"/>
          <w:b/>
          <w:bCs/>
          <w:sz w:val="24"/>
          <w:szCs w:val="24"/>
        </w:rPr>
        <w:lastRenderedPageBreak/>
        <w:t>DatePicker</w:t>
      </w:r>
      <w:r w:rsidRPr="00FA6CD7">
        <w:rPr>
          <w:rFonts w:ascii="Times New Roman" w:hAnsi="Times New Roman" w:cs="Times New Roman"/>
          <w:sz w:val="24"/>
          <w:szCs w:val="24"/>
        </w:rPr>
        <w:t>: For selecting the date.</w:t>
      </w:r>
    </w:p>
    <w:p w14:paraId="6E131F20" w14:textId="77777777" w:rsidR="00FA6CD7" w:rsidRPr="00FA6CD7" w:rsidRDefault="00FA6CD7" w:rsidP="00FA6CD7">
      <w:pPr>
        <w:numPr>
          <w:ilvl w:val="2"/>
          <w:numId w:val="11"/>
        </w:numPr>
        <w:rPr>
          <w:rFonts w:ascii="Times New Roman" w:hAnsi="Times New Roman" w:cs="Times New Roman"/>
          <w:sz w:val="24"/>
          <w:szCs w:val="24"/>
        </w:rPr>
      </w:pPr>
      <w:r w:rsidRPr="00FA6CD7">
        <w:rPr>
          <w:rFonts w:ascii="Times New Roman" w:hAnsi="Times New Roman" w:cs="Times New Roman"/>
          <w:b/>
          <w:bCs/>
          <w:sz w:val="24"/>
          <w:szCs w:val="24"/>
        </w:rPr>
        <w:t>ComboBox</w:t>
      </w:r>
      <w:r w:rsidRPr="00FA6CD7">
        <w:rPr>
          <w:rFonts w:ascii="Times New Roman" w:hAnsi="Times New Roman" w:cs="Times New Roman"/>
          <w:sz w:val="24"/>
          <w:szCs w:val="24"/>
        </w:rPr>
        <w:t>: For selecting gender.</w:t>
      </w:r>
    </w:p>
    <w:p w14:paraId="6E9DF845" w14:textId="77777777" w:rsidR="00FA6CD7" w:rsidRPr="00FA6CD7" w:rsidRDefault="00FA6CD7" w:rsidP="00FA6CD7">
      <w:pPr>
        <w:numPr>
          <w:ilvl w:val="2"/>
          <w:numId w:val="11"/>
        </w:numPr>
        <w:rPr>
          <w:rFonts w:ascii="Times New Roman" w:hAnsi="Times New Roman" w:cs="Times New Roman"/>
          <w:sz w:val="24"/>
          <w:szCs w:val="24"/>
        </w:rPr>
      </w:pPr>
      <w:r w:rsidRPr="00FA6CD7">
        <w:rPr>
          <w:rFonts w:ascii="Times New Roman" w:hAnsi="Times New Roman" w:cs="Times New Roman"/>
          <w:b/>
          <w:bCs/>
          <w:sz w:val="24"/>
          <w:szCs w:val="24"/>
        </w:rPr>
        <w:t>Button</w:t>
      </w:r>
      <w:r w:rsidRPr="00FA6CD7">
        <w:rPr>
          <w:rFonts w:ascii="Times New Roman" w:hAnsi="Times New Roman" w:cs="Times New Roman"/>
          <w:sz w:val="24"/>
          <w:szCs w:val="24"/>
        </w:rPr>
        <w:t>: For uploading an image and saving the form data.</w:t>
      </w:r>
    </w:p>
    <w:p w14:paraId="3D4A73C4" w14:textId="77777777" w:rsidR="00FA6CD7" w:rsidRPr="00FA6CD7" w:rsidRDefault="00FA6CD7" w:rsidP="00FA6CD7">
      <w:pPr>
        <w:numPr>
          <w:ilvl w:val="0"/>
          <w:numId w:val="11"/>
        </w:numPr>
        <w:rPr>
          <w:rFonts w:ascii="Times New Roman" w:hAnsi="Times New Roman" w:cs="Times New Roman"/>
          <w:sz w:val="24"/>
          <w:szCs w:val="24"/>
        </w:rPr>
      </w:pPr>
      <w:r w:rsidRPr="00FA6CD7">
        <w:rPr>
          <w:rFonts w:ascii="Times New Roman" w:hAnsi="Times New Roman" w:cs="Times New Roman"/>
          <w:sz w:val="24"/>
          <w:szCs w:val="24"/>
        </w:rPr>
        <w:t>Main Layout:</w:t>
      </w:r>
    </w:p>
    <w:p w14:paraId="6C47F40D" w14:textId="77777777" w:rsidR="00FA6CD7" w:rsidRPr="00FA6CD7" w:rsidRDefault="00FA6CD7" w:rsidP="00FA6CD7">
      <w:pPr>
        <w:numPr>
          <w:ilvl w:val="1"/>
          <w:numId w:val="11"/>
        </w:numPr>
        <w:rPr>
          <w:rFonts w:ascii="Times New Roman" w:hAnsi="Times New Roman" w:cs="Times New Roman"/>
          <w:sz w:val="24"/>
          <w:szCs w:val="24"/>
        </w:rPr>
      </w:pPr>
      <w:r w:rsidRPr="00FA6CD7">
        <w:rPr>
          <w:rFonts w:ascii="Times New Roman" w:hAnsi="Times New Roman" w:cs="Times New Roman"/>
          <w:sz w:val="24"/>
          <w:szCs w:val="24"/>
        </w:rPr>
        <w:t>A </w:t>
      </w:r>
      <w:r w:rsidRPr="00FA6CD7">
        <w:rPr>
          <w:rFonts w:ascii="Times New Roman" w:hAnsi="Times New Roman" w:cs="Times New Roman"/>
          <w:b/>
          <w:bCs/>
          <w:sz w:val="24"/>
          <w:szCs w:val="24"/>
        </w:rPr>
        <w:t>VBox</w:t>
      </w:r>
      <w:r w:rsidRPr="00FA6CD7">
        <w:rPr>
          <w:rFonts w:ascii="Times New Roman" w:hAnsi="Times New Roman" w:cs="Times New Roman"/>
          <w:sz w:val="24"/>
          <w:szCs w:val="24"/>
        </w:rPr>
        <w:t> layout combines the banner and form into a single vertical layout.</w:t>
      </w:r>
    </w:p>
    <w:p w14:paraId="1F6A8C5D"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3. Event Handling</w:t>
      </w:r>
    </w:p>
    <w:p w14:paraId="55978627" w14:textId="77777777" w:rsidR="00FA6CD7" w:rsidRPr="00FA6CD7" w:rsidRDefault="00FA6CD7" w:rsidP="00FA6CD7">
      <w:pPr>
        <w:numPr>
          <w:ilvl w:val="0"/>
          <w:numId w:val="12"/>
        </w:numPr>
        <w:rPr>
          <w:rFonts w:ascii="Times New Roman" w:hAnsi="Times New Roman" w:cs="Times New Roman"/>
          <w:sz w:val="24"/>
          <w:szCs w:val="24"/>
        </w:rPr>
      </w:pPr>
      <w:r w:rsidRPr="00FA6CD7">
        <w:rPr>
          <w:rFonts w:ascii="Times New Roman" w:hAnsi="Times New Roman" w:cs="Times New Roman"/>
          <w:b/>
          <w:bCs/>
          <w:sz w:val="24"/>
          <w:szCs w:val="24"/>
        </w:rPr>
        <w:t>Save Button (</w:t>
      </w:r>
      <w:r w:rsidRPr="00FA6CD7">
        <w:rPr>
          <w:rFonts w:ascii="Times New Roman" w:hAnsi="Times New Roman" w:cs="Times New Roman"/>
          <w:sz w:val="24"/>
          <w:szCs w:val="24"/>
        </w:rPr>
        <w:t>saveButton</w:t>
      </w:r>
      <w:r w:rsidRPr="00FA6CD7">
        <w:rPr>
          <w:rFonts w:ascii="Times New Roman" w:hAnsi="Times New Roman" w:cs="Times New Roman"/>
          <w:b/>
          <w:bCs/>
          <w:sz w:val="24"/>
          <w:szCs w:val="24"/>
        </w:rPr>
        <w:t>)</w:t>
      </w:r>
      <w:r w:rsidRPr="00FA6CD7">
        <w:rPr>
          <w:rFonts w:ascii="Times New Roman" w:hAnsi="Times New Roman" w:cs="Times New Roman"/>
          <w:sz w:val="24"/>
          <w:szCs w:val="24"/>
        </w:rPr>
        <w:t>:</w:t>
      </w:r>
    </w:p>
    <w:p w14:paraId="3102731D" w14:textId="77777777" w:rsidR="00FA6CD7" w:rsidRPr="00FA6CD7" w:rsidRDefault="00FA6CD7" w:rsidP="00FA6CD7">
      <w:pPr>
        <w:numPr>
          <w:ilvl w:val="1"/>
          <w:numId w:val="12"/>
        </w:numPr>
        <w:rPr>
          <w:rFonts w:ascii="Times New Roman" w:hAnsi="Times New Roman" w:cs="Times New Roman"/>
          <w:sz w:val="24"/>
          <w:szCs w:val="24"/>
        </w:rPr>
      </w:pPr>
      <w:r w:rsidRPr="00FA6CD7">
        <w:rPr>
          <w:rFonts w:ascii="Times New Roman" w:hAnsi="Times New Roman" w:cs="Times New Roman"/>
          <w:sz w:val="24"/>
          <w:szCs w:val="24"/>
        </w:rPr>
        <w:t>Captures user input from all fields.</w:t>
      </w:r>
    </w:p>
    <w:p w14:paraId="4606FD6C" w14:textId="77777777" w:rsidR="00FA6CD7" w:rsidRPr="00FA6CD7" w:rsidRDefault="00FA6CD7" w:rsidP="00FA6CD7">
      <w:pPr>
        <w:numPr>
          <w:ilvl w:val="1"/>
          <w:numId w:val="12"/>
        </w:numPr>
        <w:rPr>
          <w:rFonts w:ascii="Times New Roman" w:hAnsi="Times New Roman" w:cs="Times New Roman"/>
          <w:sz w:val="24"/>
          <w:szCs w:val="24"/>
        </w:rPr>
      </w:pPr>
      <w:r w:rsidRPr="00FA6CD7">
        <w:rPr>
          <w:rFonts w:ascii="Times New Roman" w:hAnsi="Times New Roman" w:cs="Times New Roman"/>
          <w:sz w:val="24"/>
          <w:szCs w:val="24"/>
        </w:rPr>
        <w:t>Creates a new Person object with the input data.</w:t>
      </w:r>
    </w:p>
    <w:p w14:paraId="1534E291" w14:textId="77777777" w:rsidR="00FA6CD7" w:rsidRPr="00FA6CD7" w:rsidRDefault="00FA6CD7" w:rsidP="00FA6CD7">
      <w:pPr>
        <w:numPr>
          <w:ilvl w:val="1"/>
          <w:numId w:val="12"/>
        </w:numPr>
        <w:rPr>
          <w:rFonts w:ascii="Times New Roman" w:hAnsi="Times New Roman" w:cs="Times New Roman"/>
          <w:sz w:val="24"/>
          <w:szCs w:val="24"/>
        </w:rPr>
      </w:pPr>
      <w:r w:rsidRPr="00FA6CD7">
        <w:rPr>
          <w:rFonts w:ascii="Times New Roman" w:hAnsi="Times New Roman" w:cs="Times New Roman"/>
          <w:sz w:val="24"/>
          <w:szCs w:val="24"/>
        </w:rPr>
        <w:t>Adds the Person object to the personList.</w:t>
      </w:r>
    </w:p>
    <w:p w14:paraId="28E48F59" w14:textId="77777777" w:rsidR="00FA6CD7" w:rsidRPr="00FA6CD7" w:rsidRDefault="00FA6CD7" w:rsidP="00FA6CD7">
      <w:pPr>
        <w:numPr>
          <w:ilvl w:val="1"/>
          <w:numId w:val="12"/>
        </w:numPr>
        <w:rPr>
          <w:rFonts w:ascii="Times New Roman" w:hAnsi="Times New Roman" w:cs="Times New Roman"/>
          <w:sz w:val="24"/>
          <w:szCs w:val="24"/>
        </w:rPr>
      </w:pPr>
      <w:r w:rsidRPr="00FA6CD7">
        <w:rPr>
          <w:rFonts w:ascii="Times New Roman" w:hAnsi="Times New Roman" w:cs="Times New Roman"/>
          <w:sz w:val="24"/>
          <w:szCs w:val="24"/>
        </w:rPr>
        <w:t>Clears all form fields after saving.</w:t>
      </w:r>
    </w:p>
    <w:p w14:paraId="635C056C" w14:textId="77777777" w:rsidR="00FA6CD7" w:rsidRPr="00FA6CD7" w:rsidRDefault="00FA6CD7" w:rsidP="00FA6CD7">
      <w:pPr>
        <w:numPr>
          <w:ilvl w:val="1"/>
          <w:numId w:val="12"/>
        </w:numPr>
        <w:rPr>
          <w:rFonts w:ascii="Times New Roman" w:hAnsi="Times New Roman" w:cs="Times New Roman"/>
          <w:sz w:val="24"/>
          <w:szCs w:val="24"/>
        </w:rPr>
      </w:pPr>
      <w:r w:rsidRPr="00FA6CD7">
        <w:rPr>
          <w:rFonts w:ascii="Times New Roman" w:hAnsi="Times New Roman" w:cs="Times New Roman"/>
          <w:sz w:val="24"/>
          <w:szCs w:val="24"/>
        </w:rPr>
        <w:t>Prints the Person object details to the console.</w:t>
      </w:r>
    </w:p>
    <w:p w14:paraId="5C48F3FF"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4. Styling</w:t>
      </w:r>
    </w:p>
    <w:p w14:paraId="75C56FD3"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sz w:val="24"/>
          <w:szCs w:val="24"/>
        </w:rPr>
        <w:t>The application uses inline CSS for styling components:</w:t>
      </w:r>
    </w:p>
    <w:p w14:paraId="325FEAF6" w14:textId="77777777" w:rsidR="00FA6CD7" w:rsidRPr="00FA6CD7" w:rsidRDefault="00FA6CD7" w:rsidP="00FA6CD7">
      <w:pPr>
        <w:numPr>
          <w:ilvl w:val="0"/>
          <w:numId w:val="13"/>
        </w:numPr>
        <w:rPr>
          <w:rFonts w:ascii="Times New Roman" w:hAnsi="Times New Roman" w:cs="Times New Roman"/>
          <w:sz w:val="24"/>
          <w:szCs w:val="24"/>
        </w:rPr>
      </w:pPr>
      <w:r w:rsidRPr="00FA6CD7">
        <w:rPr>
          <w:rFonts w:ascii="Times New Roman" w:hAnsi="Times New Roman" w:cs="Times New Roman"/>
          <w:b/>
          <w:bCs/>
          <w:sz w:val="24"/>
          <w:szCs w:val="24"/>
        </w:rPr>
        <w:t>Banner</w:t>
      </w:r>
      <w:r w:rsidRPr="00FA6CD7">
        <w:rPr>
          <w:rFonts w:ascii="Times New Roman" w:hAnsi="Times New Roman" w:cs="Times New Roman"/>
          <w:sz w:val="24"/>
          <w:szCs w:val="24"/>
        </w:rPr>
        <w:t>: Styled with navy text color, bold font, and light blue background.</w:t>
      </w:r>
    </w:p>
    <w:p w14:paraId="24C5BC35" w14:textId="77777777" w:rsidR="00FA6CD7" w:rsidRPr="00FA6CD7" w:rsidRDefault="00FA6CD7" w:rsidP="00FA6CD7">
      <w:pPr>
        <w:numPr>
          <w:ilvl w:val="0"/>
          <w:numId w:val="13"/>
        </w:numPr>
        <w:rPr>
          <w:rFonts w:ascii="Times New Roman" w:hAnsi="Times New Roman" w:cs="Times New Roman"/>
          <w:sz w:val="24"/>
          <w:szCs w:val="24"/>
        </w:rPr>
      </w:pPr>
      <w:r w:rsidRPr="00FA6CD7">
        <w:rPr>
          <w:rFonts w:ascii="Times New Roman" w:hAnsi="Times New Roman" w:cs="Times New Roman"/>
          <w:b/>
          <w:bCs/>
          <w:sz w:val="24"/>
          <w:szCs w:val="24"/>
        </w:rPr>
        <w:t>Form Layout</w:t>
      </w:r>
      <w:r w:rsidRPr="00FA6CD7">
        <w:rPr>
          <w:rFonts w:ascii="Times New Roman" w:hAnsi="Times New Roman" w:cs="Times New Roman"/>
          <w:sz w:val="24"/>
          <w:szCs w:val="24"/>
        </w:rPr>
        <w:t>: Spacing and padding are added for better appearance.</w:t>
      </w:r>
    </w:p>
    <w:p w14:paraId="50D1F2C1"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sz w:val="24"/>
          <w:szCs w:val="24"/>
        </w:rPr>
        <w:pict w14:anchorId="430BB59A">
          <v:rect id="_x0000_i1045" style="width:0;height:0" o:hrstd="t" o:hrnoshade="t" o:hr="t" fillcolor="#0d0d0d" stroked="f"/>
        </w:pict>
      </w:r>
    </w:p>
    <w:p w14:paraId="215AA41E"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Code Output</w:t>
      </w:r>
    </w:p>
    <w:p w14:paraId="2D56C9BF" w14:textId="18927413"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1. GUI Layout</w:t>
      </w:r>
    </w:p>
    <w:p w14:paraId="75867CB9"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sz w:val="24"/>
          <w:szCs w:val="24"/>
        </w:rPr>
        <w:t>When the program runs, the following interface is displayed:</w:t>
      </w:r>
    </w:p>
    <w:p w14:paraId="436BCB54" w14:textId="77777777" w:rsidR="00FA6CD7" w:rsidRPr="00FA6CD7" w:rsidRDefault="00FA6CD7" w:rsidP="00FA6CD7">
      <w:pPr>
        <w:numPr>
          <w:ilvl w:val="0"/>
          <w:numId w:val="14"/>
        </w:numPr>
        <w:rPr>
          <w:rFonts w:ascii="Times New Roman" w:hAnsi="Times New Roman" w:cs="Times New Roman"/>
          <w:sz w:val="24"/>
          <w:szCs w:val="24"/>
        </w:rPr>
      </w:pPr>
      <w:r w:rsidRPr="00FA6CD7">
        <w:rPr>
          <w:rFonts w:ascii="Times New Roman" w:hAnsi="Times New Roman" w:cs="Times New Roman"/>
          <w:sz w:val="24"/>
          <w:szCs w:val="24"/>
        </w:rPr>
        <w:t>A banner at the top with "BANNER" in navy blue on a light blue background.</w:t>
      </w:r>
    </w:p>
    <w:p w14:paraId="196434C1" w14:textId="77777777" w:rsidR="00FA6CD7" w:rsidRPr="00FA6CD7" w:rsidRDefault="00FA6CD7" w:rsidP="00FA6CD7">
      <w:pPr>
        <w:numPr>
          <w:ilvl w:val="0"/>
          <w:numId w:val="14"/>
        </w:numPr>
        <w:rPr>
          <w:rFonts w:ascii="Times New Roman" w:hAnsi="Times New Roman" w:cs="Times New Roman"/>
          <w:sz w:val="24"/>
          <w:szCs w:val="24"/>
        </w:rPr>
      </w:pPr>
      <w:r w:rsidRPr="00FA6CD7">
        <w:rPr>
          <w:rFonts w:ascii="Times New Roman" w:hAnsi="Times New Roman" w:cs="Times New Roman"/>
          <w:sz w:val="24"/>
          <w:szCs w:val="24"/>
        </w:rPr>
        <w:t>A form below with input fields for:</w:t>
      </w:r>
    </w:p>
    <w:p w14:paraId="34487E6C" w14:textId="77777777" w:rsidR="00FA6CD7" w:rsidRPr="00FA6CD7" w:rsidRDefault="00FA6CD7" w:rsidP="00FA6CD7">
      <w:pPr>
        <w:numPr>
          <w:ilvl w:val="1"/>
          <w:numId w:val="14"/>
        </w:numPr>
        <w:rPr>
          <w:rFonts w:ascii="Times New Roman" w:hAnsi="Times New Roman" w:cs="Times New Roman"/>
          <w:sz w:val="24"/>
          <w:szCs w:val="24"/>
        </w:rPr>
      </w:pPr>
      <w:r w:rsidRPr="00FA6CD7">
        <w:rPr>
          <w:rFonts w:ascii="Times New Roman" w:hAnsi="Times New Roman" w:cs="Times New Roman"/>
          <w:sz w:val="24"/>
          <w:szCs w:val="24"/>
        </w:rPr>
        <w:t>Name, Father’s Name, CNIC, Date, Gender (Dropdown), City, and an Image upload button.</w:t>
      </w:r>
    </w:p>
    <w:p w14:paraId="5C26B273" w14:textId="77777777" w:rsidR="00FA6CD7" w:rsidRPr="00FA6CD7" w:rsidRDefault="00FA6CD7" w:rsidP="00FA6CD7">
      <w:pPr>
        <w:numPr>
          <w:ilvl w:val="0"/>
          <w:numId w:val="14"/>
        </w:numPr>
        <w:rPr>
          <w:rFonts w:ascii="Times New Roman" w:hAnsi="Times New Roman" w:cs="Times New Roman"/>
          <w:sz w:val="24"/>
          <w:szCs w:val="24"/>
        </w:rPr>
      </w:pPr>
      <w:r w:rsidRPr="00FA6CD7">
        <w:rPr>
          <w:rFonts w:ascii="Times New Roman" w:hAnsi="Times New Roman" w:cs="Times New Roman"/>
          <w:sz w:val="24"/>
          <w:szCs w:val="24"/>
        </w:rPr>
        <w:t>A </w:t>
      </w:r>
      <w:r w:rsidRPr="00FA6CD7">
        <w:rPr>
          <w:rFonts w:ascii="Times New Roman" w:hAnsi="Times New Roman" w:cs="Times New Roman"/>
          <w:b/>
          <w:bCs/>
          <w:sz w:val="24"/>
          <w:szCs w:val="24"/>
        </w:rPr>
        <w:t>Save</w:t>
      </w:r>
      <w:r w:rsidRPr="00FA6CD7">
        <w:rPr>
          <w:rFonts w:ascii="Times New Roman" w:hAnsi="Times New Roman" w:cs="Times New Roman"/>
          <w:sz w:val="24"/>
          <w:szCs w:val="24"/>
        </w:rPr>
        <w:t> button to store the entered details.</w:t>
      </w:r>
    </w:p>
    <w:p w14:paraId="5398CEFA" w14:textId="77777777" w:rsidR="00FA6CD7" w:rsidRP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lastRenderedPageBreak/>
        <w:t>2. Sample Console Output</w:t>
      </w:r>
    </w:p>
    <w:p w14:paraId="2849278F"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sz w:val="24"/>
          <w:szCs w:val="24"/>
        </w:rPr>
        <w:t>When a user enters data and clicks "Save," it prints the details to the console. For example:</w:t>
      </w:r>
    </w:p>
    <w:p w14:paraId="197F7184" w14:textId="77777777" w:rsidR="00FA6CD7" w:rsidRPr="00FA6CD7" w:rsidRDefault="00FA6CD7" w:rsidP="00FA6CD7">
      <w:pPr>
        <w:rPr>
          <w:rFonts w:ascii="Times New Roman" w:hAnsi="Times New Roman" w:cs="Times New Roman"/>
          <w:sz w:val="24"/>
          <w:szCs w:val="24"/>
        </w:rPr>
      </w:pPr>
      <w:r w:rsidRPr="00FA6CD7">
        <w:rPr>
          <w:rFonts w:ascii="Times New Roman" w:hAnsi="Times New Roman" w:cs="Times New Roman"/>
          <w:b/>
          <w:bCs/>
          <w:sz w:val="24"/>
          <w:szCs w:val="24"/>
        </w:rPr>
        <w:t>Input Fields:</w:t>
      </w:r>
    </w:p>
    <w:p w14:paraId="4932A341" w14:textId="73BE5FF6" w:rsidR="00FA6CD7" w:rsidRPr="00FA6CD7" w:rsidRDefault="00FA6CD7" w:rsidP="00FA6CD7">
      <w:pPr>
        <w:numPr>
          <w:ilvl w:val="0"/>
          <w:numId w:val="15"/>
        </w:numPr>
        <w:rPr>
          <w:rFonts w:ascii="Times New Roman" w:hAnsi="Times New Roman" w:cs="Times New Roman"/>
          <w:sz w:val="24"/>
          <w:szCs w:val="24"/>
        </w:rPr>
      </w:pPr>
      <w:r w:rsidRPr="00FA6CD7">
        <w:rPr>
          <w:rFonts w:ascii="Times New Roman" w:hAnsi="Times New Roman" w:cs="Times New Roman"/>
          <w:sz w:val="24"/>
          <w:szCs w:val="24"/>
        </w:rPr>
        <w:t>Name: </w:t>
      </w:r>
      <w:r w:rsidR="00FD15DB">
        <w:rPr>
          <w:rFonts w:ascii="Times New Roman" w:hAnsi="Times New Roman" w:cs="Times New Roman"/>
          <w:sz w:val="24"/>
          <w:szCs w:val="24"/>
        </w:rPr>
        <w:t>Hammas Ullah</w:t>
      </w:r>
    </w:p>
    <w:p w14:paraId="36ADC756" w14:textId="29442ADF" w:rsidR="00FA6CD7" w:rsidRPr="00FA6CD7" w:rsidRDefault="00FA6CD7" w:rsidP="00FA6CD7">
      <w:pPr>
        <w:numPr>
          <w:ilvl w:val="0"/>
          <w:numId w:val="15"/>
        </w:numPr>
        <w:rPr>
          <w:rFonts w:ascii="Times New Roman" w:hAnsi="Times New Roman" w:cs="Times New Roman"/>
          <w:sz w:val="24"/>
          <w:szCs w:val="24"/>
        </w:rPr>
      </w:pPr>
      <w:r w:rsidRPr="00FA6CD7">
        <w:rPr>
          <w:rFonts w:ascii="Times New Roman" w:hAnsi="Times New Roman" w:cs="Times New Roman"/>
          <w:sz w:val="24"/>
          <w:szCs w:val="24"/>
        </w:rPr>
        <w:t>Father Name: </w:t>
      </w:r>
      <w:r w:rsidR="00FD15DB">
        <w:rPr>
          <w:rFonts w:ascii="Times New Roman" w:hAnsi="Times New Roman" w:cs="Times New Roman"/>
          <w:sz w:val="24"/>
          <w:szCs w:val="24"/>
        </w:rPr>
        <w:t>Zafar Hussain</w:t>
      </w:r>
    </w:p>
    <w:p w14:paraId="43C4F619" w14:textId="0762428A" w:rsidR="00FA6CD7" w:rsidRPr="00FA6CD7" w:rsidRDefault="00FA6CD7" w:rsidP="00FA6CD7">
      <w:pPr>
        <w:numPr>
          <w:ilvl w:val="0"/>
          <w:numId w:val="15"/>
        </w:numPr>
        <w:rPr>
          <w:rFonts w:ascii="Times New Roman" w:hAnsi="Times New Roman" w:cs="Times New Roman"/>
          <w:sz w:val="24"/>
          <w:szCs w:val="24"/>
        </w:rPr>
      </w:pPr>
      <w:r w:rsidRPr="00FA6CD7">
        <w:rPr>
          <w:rFonts w:ascii="Times New Roman" w:hAnsi="Times New Roman" w:cs="Times New Roman"/>
          <w:sz w:val="24"/>
          <w:szCs w:val="24"/>
        </w:rPr>
        <w:t>CNIC: </w:t>
      </w:r>
      <w:r w:rsidR="00FD15DB">
        <w:rPr>
          <w:rFonts w:ascii="Times New Roman" w:hAnsi="Times New Roman" w:cs="Times New Roman"/>
          <w:sz w:val="24"/>
          <w:szCs w:val="24"/>
        </w:rPr>
        <w:t>33302-5850451-7</w:t>
      </w:r>
    </w:p>
    <w:p w14:paraId="7621FE56" w14:textId="77777777" w:rsidR="00FA6CD7" w:rsidRPr="00FA6CD7" w:rsidRDefault="00FA6CD7" w:rsidP="00FA6CD7">
      <w:pPr>
        <w:numPr>
          <w:ilvl w:val="0"/>
          <w:numId w:val="15"/>
        </w:numPr>
        <w:rPr>
          <w:rFonts w:ascii="Times New Roman" w:hAnsi="Times New Roman" w:cs="Times New Roman"/>
          <w:sz w:val="24"/>
          <w:szCs w:val="24"/>
        </w:rPr>
      </w:pPr>
      <w:r w:rsidRPr="00FA6CD7">
        <w:rPr>
          <w:rFonts w:ascii="Times New Roman" w:hAnsi="Times New Roman" w:cs="Times New Roman"/>
          <w:sz w:val="24"/>
          <w:szCs w:val="24"/>
        </w:rPr>
        <w:t>Date: 2024-11-22</w:t>
      </w:r>
    </w:p>
    <w:p w14:paraId="1127209B" w14:textId="77777777" w:rsidR="00FA6CD7" w:rsidRPr="00FA6CD7" w:rsidRDefault="00FA6CD7" w:rsidP="00FA6CD7">
      <w:pPr>
        <w:numPr>
          <w:ilvl w:val="0"/>
          <w:numId w:val="15"/>
        </w:numPr>
        <w:rPr>
          <w:rFonts w:ascii="Times New Roman" w:hAnsi="Times New Roman" w:cs="Times New Roman"/>
          <w:sz w:val="24"/>
          <w:szCs w:val="24"/>
        </w:rPr>
      </w:pPr>
      <w:r w:rsidRPr="00FA6CD7">
        <w:rPr>
          <w:rFonts w:ascii="Times New Roman" w:hAnsi="Times New Roman" w:cs="Times New Roman"/>
          <w:sz w:val="24"/>
          <w:szCs w:val="24"/>
        </w:rPr>
        <w:t>Gender: Male</w:t>
      </w:r>
    </w:p>
    <w:p w14:paraId="251A9B6C" w14:textId="65B428E0" w:rsidR="00FA6CD7" w:rsidRPr="00FA6CD7" w:rsidRDefault="00FA6CD7" w:rsidP="00FA6CD7">
      <w:pPr>
        <w:numPr>
          <w:ilvl w:val="0"/>
          <w:numId w:val="15"/>
        </w:numPr>
        <w:rPr>
          <w:rFonts w:ascii="Times New Roman" w:hAnsi="Times New Roman" w:cs="Times New Roman"/>
          <w:sz w:val="24"/>
          <w:szCs w:val="24"/>
        </w:rPr>
      </w:pPr>
      <w:r w:rsidRPr="00FA6CD7">
        <w:rPr>
          <w:rFonts w:ascii="Times New Roman" w:hAnsi="Times New Roman" w:cs="Times New Roman"/>
          <w:sz w:val="24"/>
          <w:szCs w:val="24"/>
        </w:rPr>
        <w:t>City: </w:t>
      </w:r>
      <w:r w:rsidR="00FD15DB">
        <w:rPr>
          <w:rFonts w:ascii="Times New Roman" w:hAnsi="Times New Roman" w:cs="Times New Roman"/>
          <w:sz w:val="24"/>
          <w:szCs w:val="24"/>
        </w:rPr>
        <w:t>Kamalia</w:t>
      </w:r>
    </w:p>
    <w:p w14:paraId="08C95228" w14:textId="0A617927" w:rsidR="00FA6CD7" w:rsidRDefault="00FA6CD7" w:rsidP="00FA6CD7">
      <w:pPr>
        <w:rPr>
          <w:rFonts w:ascii="Times New Roman" w:hAnsi="Times New Roman" w:cs="Times New Roman"/>
          <w:b/>
          <w:bCs/>
          <w:sz w:val="24"/>
          <w:szCs w:val="24"/>
        </w:rPr>
      </w:pPr>
      <w:r w:rsidRPr="00FA6CD7">
        <w:rPr>
          <w:rFonts w:ascii="Times New Roman" w:hAnsi="Times New Roman" w:cs="Times New Roman"/>
          <w:b/>
          <w:bCs/>
          <w:sz w:val="24"/>
          <w:szCs w:val="24"/>
        </w:rPr>
        <w:t>Console Output:</w:t>
      </w:r>
    </w:p>
    <w:p w14:paraId="31F595E7" w14:textId="5871800B" w:rsidR="00FD15DB" w:rsidRPr="00FD15DB" w:rsidRDefault="00FD15DB" w:rsidP="00FD15DB">
      <w:pPr>
        <w:rPr>
          <w:rFonts w:ascii="Times New Roman" w:hAnsi="Times New Roman" w:cs="Times New Roman"/>
          <w:sz w:val="24"/>
          <w:szCs w:val="24"/>
        </w:rPr>
      </w:pPr>
      <w:r w:rsidRPr="00FD15DB">
        <w:rPr>
          <w:rFonts w:ascii="Times New Roman" w:hAnsi="Times New Roman" w:cs="Times New Roman"/>
          <w:sz w:val="24"/>
          <w:szCs w:val="24"/>
        </w:rPr>
        <w:drawing>
          <wp:anchor distT="0" distB="0" distL="114300" distR="114300" simplePos="0" relativeHeight="251658240" behindDoc="0" locked="0" layoutInCell="1" allowOverlap="1" wp14:anchorId="52C6DC13" wp14:editId="185FDE3E">
            <wp:simplePos x="0" y="0"/>
            <wp:positionH relativeFrom="column">
              <wp:posOffset>-552450</wp:posOffset>
            </wp:positionH>
            <wp:positionV relativeFrom="paragraph">
              <wp:posOffset>181610</wp:posOffset>
            </wp:positionV>
            <wp:extent cx="6719570" cy="723892"/>
            <wp:effectExtent l="0" t="0" r="0" b="635"/>
            <wp:wrapNone/>
            <wp:docPr id="1897769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9570" cy="7238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BD0A63" w14:textId="77777777" w:rsidR="00FD15DB" w:rsidRPr="00FA6CD7" w:rsidRDefault="00FD15DB" w:rsidP="00FA6CD7">
      <w:pPr>
        <w:rPr>
          <w:rFonts w:ascii="Times New Roman" w:hAnsi="Times New Roman" w:cs="Times New Roman"/>
          <w:sz w:val="24"/>
          <w:szCs w:val="24"/>
        </w:rPr>
      </w:pPr>
    </w:p>
    <w:p w14:paraId="1AA25BD4" w14:textId="30F4DBFC" w:rsidR="00B52DD7" w:rsidRPr="00FA6CD7" w:rsidRDefault="00B52DD7">
      <w:pPr>
        <w:rPr>
          <w:rFonts w:ascii="Times New Roman" w:hAnsi="Times New Roman" w:cs="Times New Roman"/>
          <w:sz w:val="24"/>
          <w:szCs w:val="24"/>
        </w:rPr>
      </w:pPr>
    </w:p>
    <w:sectPr w:rsidR="00B52DD7" w:rsidRPr="00FA6CD7" w:rsidSect="002C67AD">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646E6E"/>
    <w:multiLevelType w:val="multilevel"/>
    <w:tmpl w:val="5D9E1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5473E"/>
    <w:multiLevelType w:val="multilevel"/>
    <w:tmpl w:val="946A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675740"/>
    <w:multiLevelType w:val="multilevel"/>
    <w:tmpl w:val="F7145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5B4004"/>
    <w:multiLevelType w:val="multilevel"/>
    <w:tmpl w:val="32D0A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964202"/>
    <w:multiLevelType w:val="multilevel"/>
    <w:tmpl w:val="34E23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AE77B8"/>
    <w:multiLevelType w:val="multilevel"/>
    <w:tmpl w:val="421E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644739">
    <w:abstractNumId w:val="8"/>
  </w:num>
  <w:num w:numId="2" w16cid:durableId="1283653881">
    <w:abstractNumId w:val="6"/>
  </w:num>
  <w:num w:numId="3" w16cid:durableId="1001544081">
    <w:abstractNumId w:val="5"/>
  </w:num>
  <w:num w:numId="4" w16cid:durableId="1369794963">
    <w:abstractNumId w:val="4"/>
  </w:num>
  <w:num w:numId="5" w16cid:durableId="212934420">
    <w:abstractNumId w:val="7"/>
  </w:num>
  <w:num w:numId="6" w16cid:durableId="566500367">
    <w:abstractNumId w:val="3"/>
  </w:num>
  <w:num w:numId="7" w16cid:durableId="1937058430">
    <w:abstractNumId w:val="2"/>
  </w:num>
  <w:num w:numId="8" w16cid:durableId="1921018520">
    <w:abstractNumId w:val="1"/>
  </w:num>
  <w:num w:numId="9" w16cid:durableId="1348362563">
    <w:abstractNumId w:val="0"/>
  </w:num>
  <w:num w:numId="10" w16cid:durableId="1852522018">
    <w:abstractNumId w:val="9"/>
  </w:num>
  <w:num w:numId="11" w16cid:durableId="79717852">
    <w:abstractNumId w:val="12"/>
  </w:num>
  <w:num w:numId="12" w16cid:durableId="1665087223">
    <w:abstractNumId w:val="13"/>
  </w:num>
  <w:num w:numId="13" w16cid:durableId="1296446349">
    <w:abstractNumId w:val="14"/>
  </w:num>
  <w:num w:numId="14" w16cid:durableId="1545023545">
    <w:abstractNumId w:val="11"/>
  </w:num>
  <w:num w:numId="15" w16cid:durableId="21132848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7AD"/>
    <w:rsid w:val="0029639D"/>
    <w:rsid w:val="002C67AD"/>
    <w:rsid w:val="00326F90"/>
    <w:rsid w:val="005C4AB0"/>
    <w:rsid w:val="00AA1D8D"/>
    <w:rsid w:val="00B47730"/>
    <w:rsid w:val="00B52DD7"/>
    <w:rsid w:val="00CB0664"/>
    <w:rsid w:val="00F7592A"/>
    <w:rsid w:val="00F85710"/>
    <w:rsid w:val="00FA6CD7"/>
    <w:rsid w:val="00FC693F"/>
    <w:rsid w:val="00FD1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FB02A"/>
  <w14:defaultImageDpi w14:val="300"/>
  <w15:docId w15:val="{2E87465B-14CB-4047-9FEA-44834EBB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711092">
      <w:bodyDiv w:val="1"/>
      <w:marLeft w:val="0"/>
      <w:marRight w:val="0"/>
      <w:marTop w:val="0"/>
      <w:marBottom w:val="0"/>
      <w:divBdr>
        <w:top w:val="none" w:sz="0" w:space="0" w:color="auto"/>
        <w:left w:val="none" w:sz="0" w:space="0" w:color="auto"/>
        <w:bottom w:val="none" w:sz="0" w:space="0" w:color="auto"/>
        <w:right w:val="none" w:sz="0" w:space="0" w:color="auto"/>
      </w:divBdr>
    </w:div>
    <w:div w:id="1530726718">
      <w:bodyDiv w:val="1"/>
      <w:marLeft w:val="0"/>
      <w:marRight w:val="0"/>
      <w:marTop w:val="0"/>
      <w:marBottom w:val="0"/>
      <w:divBdr>
        <w:top w:val="none" w:sz="0" w:space="0" w:color="auto"/>
        <w:left w:val="none" w:sz="0" w:space="0" w:color="auto"/>
        <w:bottom w:val="none" w:sz="0" w:space="0" w:color="auto"/>
        <w:right w:val="none" w:sz="0" w:space="0" w:color="auto"/>
      </w:divBdr>
    </w:div>
    <w:div w:id="1743327690">
      <w:bodyDiv w:val="1"/>
      <w:marLeft w:val="0"/>
      <w:marRight w:val="0"/>
      <w:marTop w:val="0"/>
      <w:marBottom w:val="0"/>
      <w:divBdr>
        <w:top w:val="none" w:sz="0" w:space="0" w:color="auto"/>
        <w:left w:val="none" w:sz="0" w:space="0" w:color="auto"/>
        <w:bottom w:val="none" w:sz="0" w:space="0" w:color="auto"/>
        <w:right w:val="none" w:sz="0" w:space="0" w:color="auto"/>
      </w:divBdr>
    </w:div>
    <w:div w:id="1873956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Home</cp:lastModifiedBy>
  <cp:revision>5</cp:revision>
  <dcterms:created xsi:type="dcterms:W3CDTF">2013-12-23T23:15:00Z</dcterms:created>
  <dcterms:modified xsi:type="dcterms:W3CDTF">2024-11-22T07:49:00Z</dcterms:modified>
  <cp:category/>
</cp:coreProperties>
</file>